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</w:tbl>
    <w:p>
      <w:pPr>
        <w:pStyle w:val="Heading1"/>
      </w:pPr>
      <w:r>
        <w:t>_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_Default</w:t>
            </w:r>
          </w:p>
        </w:tc>
        <w:tc>
          <w:tcPr>
            <w:tcW w:type="dxa" w:w="4320"/>
          </w:tcPr>
          <w:p>
            <w:r>
              <w:t>4:35, 4:88, 5:39, 5:44, 5:46-48, 5:50, 5:58, 5:60, 5:62, 5:66</w:t>
            </w:r>
          </w:p>
        </w:tc>
      </w:tr>
      <w:tr>
        <w:tc>
          <w:tcPr>
            <w:tcW w:type="dxa" w:w="4320"/>
          </w:tcPr>
          <w:p>
            <w:r>
              <w:t>_Required</w:t>
            </w:r>
          </w:p>
        </w:tc>
        <w:tc>
          <w:tcPr>
            <w:tcW w:type="dxa" w:w="4320"/>
          </w:tcPr>
          <w:p>
            <w:r>
              <w:t>4:35, 4:88, 5:39, 5:44, 5:46-50, 5:58, 5:60, 5:62, 5:66</w:t>
            </w:r>
          </w:p>
        </w:tc>
      </w:tr>
    </w:tbl>
    <w:p>
      <w:pPr>
        <w:pStyle w:val="Heading1"/>
      </w:pPr>
      <w:r>
        <w:t>A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Access Key</w:t>
            </w:r>
          </w:p>
        </w:tc>
        <w:tc>
          <w:tcPr>
            <w:tcW w:type="dxa" w:w="4320"/>
          </w:tcPr>
          <w:p>
            <w:r>
              <w:t>2:99-102, 3:13, 3:23-25, 3:32, 3:34, 3:42-43, 3:46-52, 3:55, 3:58, 3:69, 3:73, 3:155, 4:25</w:t>
            </w:r>
          </w:p>
        </w:tc>
      </w:tr>
      <w:tr>
        <w:tc>
          <w:tcPr>
            <w:tcW w:type="dxa" w:w="4320"/>
          </w:tcPr>
          <w:p>
            <w:r>
              <w:t>accessKeyID</w:t>
            </w:r>
          </w:p>
        </w:tc>
        <w:tc>
          <w:tcPr>
            <w:tcW w:type="dxa" w:w="4320"/>
          </w:tcPr>
          <w:p>
            <w:r>
              <w:t>3:45, 3:47-48, 3:69, 3:85, 3:122, 3:133, 4:26, 4:47, 4:55</w:t>
            </w:r>
          </w:p>
        </w:tc>
      </w:tr>
      <w:tr>
        <w:tc>
          <w:tcPr>
            <w:tcW w:type="dxa" w:w="4320"/>
          </w:tcPr>
          <w:p>
            <w:r>
              <w:t>accountName</w:t>
            </w:r>
          </w:p>
        </w:tc>
        <w:tc>
          <w:tcPr>
            <w:tcW w:type="dxa" w:w="4320"/>
          </w:tcPr>
          <w:p>
            <w:r>
              <w:t>2:102</w:t>
            </w:r>
          </w:p>
        </w:tc>
      </w:tr>
      <w:tr>
        <w:tc>
          <w:tcPr>
            <w:tcW w:type="dxa" w:w="4320"/>
          </w:tcPr>
          <w:p>
            <w:r>
              <w:t>actAs</w:t>
            </w:r>
          </w:p>
        </w:tc>
        <w:tc>
          <w:tcPr>
            <w:tcW w:type="dxa" w:w="4320"/>
          </w:tcPr>
          <w:p>
            <w:r>
              <w:t>5:28</w:t>
            </w:r>
          </w:p>
        </w:tc>
      </w:tr>
      <w:tr>
        <w:tc>
          <w:tcPr>
            <w:tcW w:type="dxa" w:w="4320"/>
          </w:tcPr>
          <w:p>
            <w:r>
              <w:t>Add-MailboxPermission</w:t>
            </w:r>
          </w:p>
        </w:tc>
        <w:tc>
          <w:tcPr>
            <w:tcW w:type="dxa" w:w="4320"/>
          </w:tcPr>
          <w:p>
            <w:r>
              <w:t>1:47</w:t>
            </w:r>
          </w:p>
        </w:tc>
      </w:tr>
      <w:tr>
        <w:tc>
          <w:tcPr>
            <w:tcW w:type="dxa" w:w="4320"/>
          </w:tcPr>
          <w:p>
            <w:r>
              <w:t>ADFS</w:t>
            </w:r>
          </w:p>
        </w:tc>
        <w:tc>
          <w:tcPr>
            <w:tcW w:type="dxa" w:w="4320"/>
          </w:tcPr>
          <w:p>
            <w:r>
              <w:t>1:87, 1:97, 2:51</w:t>
            </w:r>
          </w:p>
        </w:tc>
      </w:tr>
      <w:tr>
        <w:tc>
          <w:tcPr>
            <w:tcW w:type="dxa" w:w="4320"/>
          </w:tcPr>
          <w:p>
            <w:r>
              <w:t>Amazon Machine Image (AMI)</w:t>
            </w:r>
          </w:p>
        </w:tc>
        <w:tc>
          <w:tcPr>
            <w:tcW w:type="dxa" w:w="4320"/>
          </w:tcPr>
          <w:p>
            <w:r>
              <w:t>3:70, 3:84</w:t>
            </w:r>
          </w:p>
        </w:tc>
      </w:tr>
      <w:tr>
        <w:tc>
          <w:tcPr>
            <w:tcW w:type="dxa" w:w="4320"/>
          </w:tcPr>
          <w:p>
            <w:r>
              <w:t>Amazon Resource Name (ARN)</w:t>
            </w:r>
          </w:p>
        </w:tc>
        <w:tc>
          <w:tcPr>
            <w:tcW w:type="dxa" w:w="4320"/>
          </w:tcPr>
          <w:p>
            <w:r>
              <w:t>3:10, 3:12, 3:36-37, 3:39-42, 3:44-47, 3:69, 4:24</w:t>
            </w:r>
          </w:p>
        </w:tc>
      </w:tr>
      <w:tr>
        <w:tc>
          <w:tcPr>
            <w:tcW w:type="dxa" w:w="4320"/>
          </w:tcPr>
          <w:p>
            <w:r>
              <w:t>API Calls</w:t>
            </w:r>
          </w:p>
        </w:tc>
        <w:tc>
          <w:tcPr>
            <w:tcW w:type="dxa" w:w="4320"/>
          </w:tcPr>
          <w:p>
            <w:r>
              <w:t>1:91, 1:104, 1:114-115, 1:120, 3:14-15, 3:17-21, 3:27-28, 3:31-32, 3:35, 3:49, 3:52-53, 3:55, 3:58-60, 3:114, 3:147, 4:34, 4:115, 4:117, 5:4, 5:37, 5:79</w:t>
            </w:r>
          </w:p>
        </w:tc>
      </w:tr>
      <w:tr>
        <w:tc>
          <w:tcPr>
            <w:tcW w:type="dxa" w:w="4320"/>
          </w:tcPr>
          <w:p>
            <w:r>
              <w:t>API Key</w:t>
            </w:r>
          </w:p>
        </w:tc>
        <w:tc>
          <w:tcPr>
            <w:tcW w:type="dxa" w:w="4320"/>
          </w:tcPr>
          <w:p>
            <w:r>
              <w:t>1:23, 3:47, 3:53, 3:61, 4:50, 4:54</w:t>
            </w:r>
          </w:p>
        </w:tc>
      </w:tr>
      <w:tr>
        <w:tc>
          <w:tcPr>
            <w:tcW w:type="dxa" w:w="4320"/>
          </w:tcPr>
          <w:p>
            <w:r>
              <w:t>Append blobs</w:t>
            </w:r>
          </w:p>
        </w:tc>
        <w:tc>
          <w:tcPr>
            <w:tcW w:type="dxa" w:w="4320"/>
          </w:tcPr>
          <w:p>
            <w:r>
              <w:t>2:96</w:t>
            </w:r>
          </w:p>
        </w:tc>
      </w:tr>
      <w:tr>
        <w:tc>
          <w:tcPr>
            <w:tcW w:type="dxa" w:w="4320"/>
          </w:tcPr>
          <w:p>
            <w:r>
              <w:t>Application Gateway</w:t>
            </w:r>
          </w:p>
        </w:tc>
        <w:tc>
          <w:tcPr>
            <w:tcW w:type="dxa" w:w="4320"/>
          </w:tcPr>
          <w:p>
            <w:r>
              <w:t>2:105</w:t>
            </w:r>
          </w:p>
        </w:tc>
      </w:tr>
      <w:tr>
        <w:tc>
          <w:tcPr>
            <w:tcW w:type="dxa" w:w="4320"/>
          </w:tcPr>
          <w:p>
            <w:r>
              <w:t>Application Load Balancer (ALB)</w:t>
            </w:r>
          </w:p>
        </w:tc>
        <w:tc>
          <w:tcPr>
            <w:tcW w:type="dxa" w:w="4320"/>
          </w:tcPr>
          <w:p>
            <w:r>
              <w:t>3:100, 3:102</w:t>
            </w:r>
          </w:p>
        </w:tc>
      </w:tr>
      <w:tr>
        <w:tc>
          <w:tcPr>
            <w:tcW w:type="dxa" w:w="4320"/>
          </w:tcPr>
          <w:p>
            <w:r>
              <w:t>AssumedRole</w:t>
            </w:r>
          </w:p>
        </w:tc>
        <w:tc>
          <w:tcPr>
            <w:tcW w:type="dxa" w:w="4320"/>
          </w:tcPr>
          <w:p>
            <w:r>
              <w:t>3:37, 3:88</w:t>
            </w:r>
          </w:p>
        </w:tc>
      </w:tr>
      <w:tr>
        <w:tc>
          <w:tcPr>
            <w:tcW w:type="dxa" w:w="4320"/>
          </w:tcPr>
          <w:p>
            <w:r>
              <w:t>Athena</w:t>
            </w:r>
          </w:p>
        </w:tc>
        <w:tc>
          <w:tcPr>
            <w:tcW w:type="dxa" w:w="4320"/>
          </w:tcPr>
          <w:p>
            <w:r>
              <w:t>3:29, 3:91, 3:119, 3:131-137</w:t>
            </w:r>
          </w:p>
        </w:tc>
      </w:tr>
      <w:tr>
        <w:tc>
          <w:tcPr>
            <w:tcW w:type="dxa" w:w="4320"/>
          </w:tcPr>
          <w:p>
            <w:r>
              <w:t>ATT&amp;CK</w:t>
            </w:r>
          </w:p>
        </w:tc>
        <w:tc>
          <w:tcPr>
            <w:tcW w:type="dxa" w:w="4320"/>
          </w:tcPr>
          <w:p>
            <w:r>
              <w:t>2:126, 4:82, 4:85-86</w:t>
            </w:r>
          </w:p>
        </w:tc>
      </w:tr>
      <w:tr>
        <w:tc>
          <w:tcPr>
            <w:tcW w:type="dxa" w:w="4320"/>
          </w:tcPr>
          <w:p>
            <w:r>
              <w:t>AWS Audit Manager</w:t>
            </w:r>
          </w:p>
        </w:tc>
        <w:tc>
          <w:tcPr>
            <w:tcW w:type="dxa" w:w="4320"/>
          </w:tcPr>
          <w:p>
            <w:r>
              <w:t>3:7-8</w:t>
            </w:r>
          </w:p>
        </w:tc>
      </w:tr>
      <w:tr>
        <w:tc>
          <w:tcPr>
            <w:tcW w:type="dxa" w:w="4320"/>
          </w:tcPr>
          <w:p>
            <w:r>
              <w:t>AWS Detective</w:t>
            </w:r>
          </w:p>
        </w:tc>
        <w:tc>
          <w:tcPr>
            <w:tcW w:type="dxa" w:w="4320"/>
          </w:tcPr>
          <w:p>
            <w:r>
              <w:t>3:29, 3:57</w:t>
            </w:r>
          </w:p>
        </w:tc>
      </w:tr>
      <w:tr>
        <w:tc>
          <w:tcPr>
            <w:tcW w:type="dxa" w:w="4320"/>
          </w:tcPr>
          <w:p>
            <w:r>
              <w:t>AWS GuardDuty</w:t>
            </w:r>
          </w:p>
        </w:tc>
        <w:tc>
          <w:tcPr>
            <w:tcW w:type="dxa" w:w="4320"/>
          </w:tcPr>
          <w:p>
            <w:r>
              <w:t>3:35, 3:57, 3:59-60, 3:130, 3:138, 3:140, 3:142, 3:144-145</w:t>
            </w:r>
          </w:p>
        </w:tc>
      </w:tr>
      <w:tr>
        <w:tc>
          <w:tcPr>
            <w:tcW w:type="dxa" w:w="4320"/>
          </w:tcPr>
          <w:p>
            <w:r>
              <w:t>AWS Lambda</w:t>
            </w:r>
          </w:p>
        </w:tc>
        <w:tc>
          <w:tcPr>
            <w:tcW w:type="dxa" w:w="4320"/>
          </w:tcPr>
          <w:p>
            <w:r>
              <w:t>1:19, 3:145-147, 3:149, 3:151</w:t>
            </w:r>
          </w:p>
        </w:tc>
      </w:tr>
      <w:tr>
        <w:tc>
          <w:tcPr>
            <w:tcW w:type="dxa" w:w="4320"/>
          </w:tcPr>
          <w:p>
            <w:r>
              <w:t>AWS Systems Manager</w:t>
            </w:r>
          </w:p>
        </w:tc>
        <w:tc>
          <w:tcPr>
            <w:tcW w:type="dxa" w:w="4320"/>
          </w:tcPr>
          <w:p>
            <w:r>
              <w:t>3:154-156</w:t>
            </w:r>
          </w:p>
        </w:tc>
      </w:tr>
      <w:tr>
        <w:tc>
          <w:tcPr>
            <w:tcW w:type="dxa" w:w="4320"/>
          </w:tcPr>
          <w:p>
            <w:r>
              <w:t>AWSAccount</w:t>
            </w:r>
          </w:p>
        </w:tc>
        <w:tc>
          <w:tcPr>
            <w:tcW w:type="dxa" w:w="4320"/>
          </w:tcPr>
          <w:p>
            <w:r>
              <w:t>3:37</w:t>
            </w:r>
          </w:p>
        </w:tc>
      </w:tr>
      <w:tr>
        <w:tc>
          <w:tcPr>
            <w:tcW w:type="dxa" w:w="4320"/>
          </w:tcPr>
          <w:p>
            <w:r>
              <w:t>awsRegion</w:t>
            </w:r>
          </w:p>
        </w:tc>
        <w:tc>
          <w:tcPr>
            <w:tcW w:type="dxa" w:w="4320"/>
          </w:tcPr>
          <w:p>
            <w:r>
              <w:t>3:36, 3:45, 3:47, 3:70, 3:85, 3:89, 3:122</w:t>
            </w:r>
          </w:p>
        </w:tc>
      </w:tr>
      <w:tr>
        <w:tc>
          <w:tcPr>
            <w:tcW w:type="dxa" w:w="4320"/>
          </w:tcPr>
          <w:p>
            <w:r>
              <w:t>AWSService</w:t>
            </w:r>
          </w:p>
        </w:tc>
        <w:tc>
          <w:tcPr>
            <w:tcW w:type="dxa" w:w="4320"/>
          </w:tcPr>
          <w:p>
            <w:r>
              <w:t>3:37, 3:42, 3:88</w:t>
            </w:r>
          </w:p>
        </w:tc>
      </w:tr>
      <w:tr>
        <w:tc>
          <w:tcPr>
            <w:tcW w:type="dxa" w:w="4320"/>
          </w:tcPr>
          <w:p>
            <w:r>
              <w:t>az</w:t>
            </w:r>
          </w:p>
        </w:tc>
        <w:tc>
          <w:tcPr>
            <w:tcW w:type="dxa" w:w="4320"/>
          </w:tcPr>
          <w:p>
            <w:r>
              <w:t>1:24, 1:55, 2:12-13, 2:41, 2:51, 2:78, 3:105, 5:74</w:t>
            </w:r>
          </w:p>
        </w:tc>
      </w:tr>
      <w:tr>
        <w:tc>
          <w:tcPr>
            <w:tcW w:type="dxa" w:w="4320"/>
          </w:tcPr>
          <w:p>
            <w:r>
              <w:t>AzCopy</w:t>
            </w:r>
          </w:p>
        </w:tc>
        <w:tc>
          <w:tcPr>
            <w:tcW w:type="dxa" w:w="4320"/>
          </w:tcPr>
          <w:p>
            <w:r>
              <w:t>2:88, 2:96, 2:102, 2:119</w:t>
            </w:r>
          </w:p>
        </w:tc>
      </w:tr>
      <w:tr>
        <w:tc>
          <w:tcPr>
            <w:tcW w:type="dxa" w:w="4320"/>
          </w:tcPr>
          <w:p>
            <w:r>
              <w:t>Azure Active Directory (AAD)</w:t>
            </w:r>
          </w:p>
        </w:tc>
        <w:tc>
          <w:tcPr>
            <w:tcW w:type="dxa" w:w="4320"/>
          </w:tcPr>
          <w:p>
            <w:r>
              <w:t>1:34, 1:87, 2:4, 4:29</w:t>
            </w:r>
          </w:p>
        </w:tc>
      </w:tr>
      <w:tr>
        <w:tc>
          <w:tcPr>
            <w:tcW w:type="dxa" w:w="4320"/>
          </w:tcPr>
          <w:p>
            <w:r>
              <w:t>Azure Defender</w:t>
            </w:r>
          </w:p>
        </w:tc>
        <w:tc>
          <w:tcPr>
            <w:tcW w:type="dxa" w:w="4320"/>
          </w:tcPr>
          <w:p>
            <w:r>
              <w:t>2:122</w:t>
            </w:r>
          </w:p>
        </w:tc>
      </w:tr>
      <w:tr>
        <w:tc>
          <w:tcPr>
            <w:tcW w:type="dxa" w:w="4320"/>
          </w:tcPr>
          <w:p>
            <w:r>
              <w:t>Azure Functions</w:t>
            </w:r>
          </w:p>
        </w:tc>
        <w:tc>
          <w:tcPr>
            <w:tcW w:type="dxa" w:w="4320"/>
          </w:tcPr>
          <w:p>
            <w:r>
              <w:t>1:19</w:t>
            </w:r>
          </w:p>
        </w:tc>
      </w:tr>
      <w:tr>
        <w:tc>
          <w:tcPr>
            <w:tcW w:type="dxa" w:w="4320"/>
          </w:tcPr>
          <w:p>
            <w:r>
              <w:t>Azure Kubernetes Service (AKS)</w:t>
            </w:r>
          </w:p>
        </w:tc>
        <w:tc>
          <w:tcPr>
            <w:tcW w:type="dxa" w:w="4320"/>
          </w:tcPr>
          <w:p>
            <w:r>
              <w:t>4:27-30, 4:36, 5:73</w:t>
            </w:r>
          </w:p>
        </w:tc>
      </w:tr>
      <w:tr>
        <w:tc>
          <w:tcPr>
            <w:tcW w:type="dxa" w:w="4320"/>
          </w:tcPr>
          <w:p>
            <w:r>
              <w:t>Azure Monitor</w:t>
            </w:r>
          </w:p>
        </w:tc>
        <w:tc>
          <w:tcPr>
            <w:tcW w:type="dxa" w:w="4320"/>
          </w:tcPr>
          <w:p>
            <w:r>
              <w:t>2:78, 3:148</w:t>
            </w:r>
          </w:p>
        </w:tc>
      </w:tr>
      <w:tr>
        <w:tc>
          <w:tcPr>
            <w:tcW w:type="dxa" w:w="4320"/>
          </w:tcPr>
          <w:p>
            <w:r>
              <w:t>Azure Portal</w:t>
            </w:r>
          </w:p>
        </w:tc>
        <w:tc>
          <w:tcPr>
            <w:tcW w:type="dxa" w:w="4320"/>
          </w:tcPr>
          <w:p>
            <w:r>
              <w:t>1:56, 1:92, 1:95, 2:6, 2:16, 2:19, 2:21, 2:24, 2:47-50, 2:60, 2:65, 2:80, 2:126</w:t>
            </w:r>
          </w:p>
        </w:tc>
      </w:tr>
      <w:tr>
        <w:tc>
          <w:tcPr>
            <w:tcW w:type="dxa" w:w="4320"/>
          </w:tcPr>
          <w:p>
            <w:r>
              <w:t>Azure Private Link</w:t>
            </w:r>
          </w:p>
        </w:tc>
        <w:tc>
          <w:tcPr>
            <w:tcW w:type="dxa" w:w="4320"/>
          </w:tcPr>
          <w:p>
            <w:r>
              <w:t>2:98</w:t>
            </w:r>
          </w:p>
        </w:tc>
      </w:tr>
      <w:tr>
        <w:tc>
          <w:tcPr>
            <w:tcW w:type="dxa" w:w="4320"/>
          </w:tcPr>
          <w:p>
            <w:r>
              <w:t>Azure Security Center</w:t>
            </w:r>
          </w:p>
        </w:tc>
        <w:tc>
          <w:tcPr>
            <w:tcW w:type="dxa" w:w="4320"/>
          </w:tcPr>
          <w:p>
            <w:r>
              <w:t>2:53, 2:122</w:t>
            </w:r>
          </w:p>
        </w:tc>
      </w:tr>
      <w:tr>
        <w:tc>
          <w:tcPr>
            <w:tcW w:type="dxa" w:w="4320"/>
          </w:tcPr>
          <w:p>
            <w:r>
              <w:t>Azure Sentinel</w:t>
            </w:r>
          </w:p>
        </w:tc>
        <w:tc>
          <w:tcPr>
            <w:tcW w:type="dxa" w:w="4320"/>
          </w:tcPr>
          <w:p>
            <w:r>
              <w:t>2:122-123</w:t>
            </w:r>
          </w:p>
        </w:tc>
      </w:tr>
      <w:tr>
        <w:tc>
          <w:tcPr>
            <w:tcW w:type="dxa" w:w="4320"/>
          </w:tcPr>
          <w:p>
            <w:r>
              <w:t>Azure Storage</w:t>
            </w:r>
          </w:p>
        </w:tc>
        <w:tc>
          <w:tcPr>
            <w:tcW w:type="dxa" w:w="4320"/>
          </w:tcPr>
          <w:p>
            <w:r>
              <w:t>2:45, 2:60-61, 2:64, 2:78-79, 2:96, 2:101-102, 2:116, 2:119-120</w:t>
            </w:r>
          </w:p>
        </w:tc>
      </w:tr>
      <w:tr>
        <w:tc>
          <w:tcPr>
            <w:tcW w:type="dxa" w:w="4320"/>
          </w:tcPr>
          <w:p>
            <w:r>
              <w:t>Azure Storage Explorer</w:t>
            </w:r>
          </w:p>
        </w:tc>
        <w:tc>
          <w:tcPr>
            <w:tcW w:type="dxa" w:w="4320"/>
          </w:tcPr>
          <w:p>
            <w:r>
              <w:t>2:60-61, 2:64, 2:79, 2:96, 2:101-102, 2:116, 2:119-120</w:t>
            </w:r>
          </w:p>
        </w:tc>
      </w:tr>
      <w:tr>
        <w:tc>
          <w:tcPr>
            <w:tcW w:type="dxa" w:w="4320"/>
          </w:tcPr>
          <w:p>
            <w:r>
              <w:t>AzureActiveDirectory</w:t>
            </w:r>
          </w:p>
        </w:tc>
        <w:tc>
          <w:tcPr>
            <w:tcW w:type="dxa" w:w="4320"/>
          </w:tcPr>
          <w:p>
            <w:r>
              <w:t>1:33-34, 1:45, 1:94, 1:96, 1:118</w:t>
            </w:r>
          </w:p>
        </w:tc>
      </w:tr>
      <w:tr>
        <w:tc>
          <w:tcPr>
            <w:tcW w:type="dxa" w:w="4320"/>
          </w:tcPr>
          <w:p>
            <w:r>
              <w:t>AzureActivity</w:t>
            </w:r>
          </w:p>
        </w:tc>
        <w:tc>
          <w:tcPr>
            <w:tcW w:type="dxa" w:w="4320"/>
          </w:tcPr>
          <w:p>
            <w:r>
              <w:t>2:58-59</w:t>
            </w:r>
          </w:p>
        </w:tc>
      </w:tr>
    </w:tbl>
    <w:p>
      <w:pPr>
        <w:pStyle w:val="Heading1"/>
      </w:pPr>
      <w:r>
        <w:t>B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Beats</w:t>
            </w:r>
          </w:p>
        </w:tc>
        <w:tc>
          <w:tcPr>
            <w:tcW w:type="dxa" w:w="4320"/>
          </w:tcPr>
          <w:p>
            <w:r>
              <w:t>1:11, 1:13</w:t>
            </w:r>
          </w:p>
        </w:tc>
      </w:tr>
      <w:tr>
        <w:tc>
          <w:tcPr>
            <w:tcW w:type="dxa" w:w="4320"/>
          </w:tcPr>
          <w:p>
            <w:r>
              <w:t>Billing</w:t>
            </w:r>
          </w:p>
        </w:tc>
        <w:tc>
          <w:tcPr>
            <w:tcW w:type="dxa" w:w="4320"/>
          </w:tcPr>
          <w:p>
            <w:r>
              <w:t>2:4, 2:72, 3:9, 3:104, 5:5, 5:9, 5:14, 5:18</w:t>
            </w:r>
          </w:p>
        </w:tc>
      </w:tr>
      <w:tr>
        <w:tc>
          <w:tcPr>
            <w:tcW w:type="dxa" w:w="4320"/>
          </w:tcPr>
          <w:p>
            <w:r>
              <w:t>Bind</w:t>
            </w:r>
          </w:p>
        </w:tc>
        <w:tc>
          <w:tcPr>
            <w:tcW w:type="dxa" w:w="4320"/>
          </w:tcPr>
          <w:p>
            <w:r>
              <w:t>1:51-54, 1:56, 1:59, 1:120, 4:20, 4:46, 4:48, 4:52, 4:56, 5:10, 5:12-15, 5:17-20, 5:22, 5:106-107, 5:114</w:t>
            </w:r>
          </w:p>
        </w:tc>
      </w:tr>
      <w:tr>
        <w:tc>
          <w:tcPr>
            <w:tcW w:type="dxa" w:w="4320"/>
          </w:tcPr>
          <w:p>
            <w:r>
              <w:t>Blob</w:t>
            </w:r>
          </w:p>
        </w:tc>
        <w:tc>
          <w:tcPr>
            <w:tcW w:type="dxa" w:w="4320"/>
          </w:tcPr>
          <w:p>
            <w:r>
              <w:t>1:29, 2:17, 2:46, 2:61-64, 2:79, 2:88, 2:95-97, 2:99-100, 2:102, 2:116, 2:119-120, 3:32, 4:83, 4:108, 5:28</w:t>
            </w:r>
          </w:p>
        </w:tc>
      </w:tr>
      <w:tr>
        <w:tc>
          <w:tcPr>
            <w:tcW w:type="dxa" w:w="4320"/>
          </w:tcPr>
          <w:p>
            <w:r>
              <w:t>Blob Storage</w:t>
            </w:r>
          </w:p>
        </w:tc>
        <w:tc>
          <w:tcPr>
            <w:tcW w:type="dxa" w:w="4320"/>
          </w:tcPr>
          <w:p>
            <w:r>
              <w:t>1:29, 2:95-96</w:t>
            </w:r>
          </w:p>
        </w:tc>
      </w:tr>
      <w:tr>
        <w:tc>
          <w:tcPr>
            <w:tcW w:type="dxa" w:w="4320"/>
          </w:tcPr>
          <w:p>
            <w:r>
              <w:t>Block blobs</w:t>
            </w:r>
          </w:p>
        </w:tc>
        <w:tc>
          <w:tcPr>
            <w:tcW w:type="dxa" w:w="4320"/>
          </w:tcPr>
          <w:p>
            <w:r>
              <w:t>2:96</w:t>
            </w:r>
          </w:p>
        </w:tc>
      </w:tr>
      <w:tr>
        <w:tc>
          <w:tcPr>
            <w:tcW w:type="dxa" w:w="4320"/>
          </w:tcPr>
          <w:p>
            <w:r>
              <w:t>boto</w:t>
            </w:r>
          </w:p>
        </w:tc>
        <w:tc>
          <w:tcPr>
            <w:tcW w:type="dxa" w:w="4320"/>
          </w:tcPr>
          <w:p>
            <w:r>
              <w:t>1:24, 3:53</w:t>
            </w:r>
          </w:p>
        </w:tc>
      </w:tr>
      <w:tr>
        <w:tc>
          <w:tcPr>
            <w:tcW w:type="dxa" w:w="4320"/>
          </w:tcPr>
          <w:p>
            <w:r>
              <w:t>Buckets</w:t>
            </w:r>
          </w:p>
        </w:tc>
        <w:tc>
          <w:tcPr>
            <w:tcW w:type="dxa" w:w="4320"/>
          </w:tcPr>
          <w:p>
            <w:r>
              <w:t>2:37, 3:10, 3:14, 3:17, 3:19-20, 3:29-30, 3:34, 3:103-104, 3:113-114, 3:116-119, 3:122-123, 3:126, 3:128, 3:130, 3:135-137, 3:140, 3:144, 4:33, 4:88, 5:4, 5:12, 5:17, 5:24, 5:27, 5:44, 5:46, 5:60, 5:62, 5:66-69, 5:104-107, 5:109-114, 5:116, 5:119-121</w:t>
            </w:r>
          </w:p>
        </w:tc>
      </w:tr>
      <w:tr>
        <w:tc>
          <w:tcPr>
            <w:tcW w:type="dxa" w:w="4320"/>
          </w:tcPr>
          <w:p>
            <w:r>
              <w:t>Business Email Compromise (BEC)</w:t>
            </w:r>
          </w:p>
        </w:tc>
        <w:tc>
          <w:tcPr>
            <w:tcW w:type="dxa" w:w="4320"/>
          </w:tcPr>
          <w:p>
            <w:r>
              <w:t>1:46, 1:64-65, 4:75, 4:95, 4:111-112</w:t>
            </w:r>
          </w:p>
        </w:tc>
      </w:tr>
    </w:tbl>
    <w:p>
      <w:pPr>
        <w:pStyle w:val="Heading1"/>
      </w:pPr>
      <w:r>
        <w:t>C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callerIpAddress</w:t>
            </w:r>
          </w:p>
        </w:tc>
        <w:tc>
          <w:tcPr>
            <w:tcW w:type="dxa" w:w="4320"/>
          </w:tcPr>
          <w:p>
            <w:r>
              <w:t>1:50, 2:20, 2:24, 2:32, 2:34-35, 2:38-39, 2:102, 2:108</w:t>
            </w:r>
          </w:p>
        </w:tc>
      </w:tr>
      <w:tr>
        <w:tc>
          <w:tcPr>
            <w:tcW w:type="dxa" w:w="4320"/>
          </w:tcPr>
          <w:p>
            <w:r>
              <w:t>Chat</w:t>
            </w:r>
          </w:p>
        </w:tc>
        <w:tc>
          <w:tcPr>
            <w:tcW w:type="dxa" w:w="4320"/>
          </w:tcPr>
          <w:p>
            <w:r>
              <w:t>1:104, 1:110, 4:75, 4:89, 4:123-126, 4:128, 4:138</w:t>
            </w:r>
          </w:p>
        </w:tc>
      </w:tr>
      <w:tr>
        <w:tc>
          <w:tcPr>
            <w:tcW w:type="dxa" w:w="4320"/>
          </w:tcPr>
          <w:p>
            <w:r>
              <w:t>Chronicle</w:t>
            </w:r>
          </w:p>
        </w:tc>
        <w:tc>
          <w:tcPr>
            <w:tcW w:type="dxa" w:w="4320"/>
          </w:tcPr>
          <w:p>
            <w:r>
              <w:t>1:9-10</w:t>
            </w:r>
          </w:p>
        </w:tc>
      </w:tr>
      <w:tr>
        <w:tc>
          <w:tcPr>
            <w:tcW w:type="dxa" w:w="4320"/>
          </w:tcPr>
          <w:p>
            <w:r>
              <w:t>Cloud Flows</w:t>
            </w:r>
          </w:p>
        </w:tc>
        <w:tc>
          <w:tcPr>
            <w:tcW w:type="dxa" w:w="4320"/>
          </w:tcPr>
          <w:p>
            <w:r>
              <w:t>1:21, 1:26</w:t>
            </w:r>
          </w:p>
        </w:tc>
      </w:tr>
      <w:tr>
        <w:tc>
          <w:tcPr>
            <w:tcW w:type="dxa" w:w="4320"/>
          </w:tcPr>
          <w:p>
            <w:r>
              <w:t>Cloud Functions</w:t>
            </w:r>
          </w:p>
        </w:tc>
        <w:tc>
          <w:tcPr>
            <w:tcW w:type="dxa" w:w="4320"/>
          </w:tcPr>
          <w:p>
            <w:r>
              <w:t>1:19, 1:29, 5:73-74</w:t>
            </w:r>
          </w:p>
        </w:tc>
      </w:tr>
      <w:tr>
        <w:tc>
          <w:tcPr>
            <w:tcW w:type="dxa" w:w="4320"/>
          </w:tcPr>
          <w:p>
            <w:r>
              <w:t>Cloud Identity</w:t>
            </w:r>
          </w:p>
        </w:tc>
        <w:tc>
          <w:tcPr>
            <w:tcW w:type="dxa" w:w="4320"/>
          </w:tcPr>
          <w:p>
            <w:r>
              <w:t>4:115, 5:6-7, 5:18</w:t>
            </w:r>
          </w:p>
        </w:tc>
      </w:tr>
      <w:tr>
        <w:tc>
          <w:tcPr>
            <w:tcW w:type="dxa" w:w="4320"/>
          </w:tcPr>
          <w:p>
            <w:r>
              <w:t>Cloud Pub/Sub</w:t>
            </w:r>
          </w:p>
        </w:tc>
        <w:tc>
          <w:tcPr>
            <w:tcW w:type="dxa" w:w="4320"/>
          </w:tcPr>
          <w:p>
            <w:r>
              <w:t>1:29</w:t>
            </w:r>
          </w:p>
        </w:tc>
      </w:tr>
      <w:tr>
        <w:tc>
          <w:tcPr>
            <w:tcW w:type="dxa" w:w="4320"/>
          </w:tcPr>
          <w:p>
            <w:r>
              <w:t>Cloud Virtual Network</w:t>
            </w:r>
          </w:p>
        </w:tc>
        <w:tc>
          <w:tcPr>
            <w:tcW w:type="dxa" w:w="4320"/>
          </w:tcPr>
          <w:p>
            <w:r>
              <w:t>1:29</w:t>
            </w:r>
          </w:p>
        </w:tc>
      </w:tr>
      <w:tr>
        <w:tc>
          <w:tcPr>
            <w:tcW w:type="dxa" w:w="4320"/>
          </w:tcPr>
          <w:p>
            <w:r>
              <w:t>CloudBerry</w:t>
            </w:r>
          </w:p>
        </w:tc>
        <w:tc>
          <w:tcPr>
            <w:tcW w:type="dxa" w:w="4320"/>
          </w:tcPr>
          <w:p>
            <w:r>
              <w:t>3:33</w:t>
            </w:r>
          </w:p>
        </w:tc>
      </w:tr>
      <w:tr>
        <w:tc>
          <w:tcPr>
            <w:tcW w:type="dxa" w:w="4320"/>
          </w:tcPr>
          <w:p>
            <w:r>
              <w:t>Cloudshell</w:t>
            </w:r>
          </w:p>
        </w:tc>
        <w:tc>
          <w:tcPr>
            <w:tcW w:type="dxa" w:w="4320"/>
          </w:tcPr>
          <w:p>
            <w:r>
              <w:t>1:24, 5:88-89</w:t>
            </w:r>
          </w:p>
        </w:tc>
      </w:tr>
      <w:tr>
        <w:tc>
          <w:tcPr>
            <w:tcW w:type="dxa" w:w="4320"/>
          </w:tcPr>
          <w:p>
            <w:r>
              <w:t>CloudTrail</w:t>
            </w:r>
          </w:p>
        </w:tc>
        <w:tc>
          <w:tcPr>
            <w:tcW w:type="dxa" w:w="4320"/>
          </w:tcPr>
          <w:p>
            <w:r>
              <w:t>1:13, 1:29, 3:27-38, 3:43-50, 3:53, 3:57, 3:59-62, 3:67, 3:69-72, 3:75, 3:79, 3:85-86, 3:88-90, 3:114, 3:118-119, 3:122, 3:125, 3:130-132, 3:134-137, 3:140, 3:142, 3:144, 3:147, 3:151, 3:154, 3:156, 4:21, 4:37, 4:47</w:t>
            </w:r>
          </w:p>
        </w:tc>
      </w:tr>
      <w:tr>
        <w:tc>
          <w:tcPr>
            <w:tcW w:type="dxa" w:w="4320"/>
          </w:tcPr>
          <w:p>
            <w:r>
              <w:t>CloudTrail Insights</w:t>
            </w:r>
          </w:p>
        </w:tc>
        <w:tc>
          <w:tcPr>
            <w:tcW w:type="dxa" w:w="4320"/>
          </w:tcPr>
          <w:p>
            <w:r>
              <w:t>3:35, 3:130</w:t>
            </w:r>
          </w:p>
        </w:tc>
      </w:tr>
      <w:tr>
        <w:tc>
          <w:tcPr>
            <w:tcW w:type="dxa" w:w="4320"/>
          </w:tcPr>
          <w:p>
            <w:r>
              <w:t>CloudWatch</w:t>
            </w:r>
          </w:p>
        </w:tc>
        <w:tc>
          <w:tcPr>
            <w:tcW w:type="dxa" w:w="4320"/>
          </w:tcPr>
          <w:p>
            <w:r>
              <w:t>1:29, 3:27, 3:91, 3:104, 3:107, 3:130, 3:136, 3:144, 3:146-150, 4:18-19, 4:31, 4:35, 4:37</w:t>
            </w:r>
          </w:p>
        </w:tc>
      </w:tr>
      <w:tr>
        <w:tc>
          <w:tcPr>
            <w:tcW w:type="dxa" w:w="4320"/>
          </w:tcPr>
          <w:p>
            <w:r>
              <w:t>Coldsnap</w:t>
            </w:r>
          </w:p>
        </w:tc>
        <w:tc>
          <w:tcPr>
            <w:tcW w:type="dxa" w:w="4320"/>
          </w:tcPr>
          <w:p>
            <w:r>
              <w:t>3:83</w:t>
            </w:r>
          </w:p>
        </w:tc>
      </w:tr>
      <w:tr>
        <w:tc>
          <w:tcPr>
            <w:tcW w:type="dxa" w:w="4320"/>
          </w:tcPr>
          <w:p>
            <w:r>
              <w:t>Collection</w:t>
            </w:r>
          </w:p>
        </w:tc>
        <w:tc>
          <w:tcPr>
            <w:tcW w:type="dxa" w:w="4320"/>
          </w:tcPr>
          <w:p>
            <w:r>
              <w:t>1:11, 1:44, 1:65, 1:79, 1:87, 2:11, 2:78, 2:126, 3:12, 3:95, 3:119-120, 3:145, 4:32, 4:78, 5:4, 5:7</w:t>
            </w:r>
          </w:p>
        </w:tc>
      </w:tr>
      <w:tr>
        <w:tc>
          <w:tcPr>
            <w:tcW w:type="dxa" w:w="4320"/>
          </w:tcPr>
          <w:p>
            <w:r>
              <w:t>Command line (CLI)</w:t>
            </w:r>
          </w:p>
        </w:tc>
        <w:tc>
          <w:tcPr>
            <w:tcW w:type="dxa" w:w="4320"/>
          </w:tcPr>
          <w:p>
            <w:r>
              <w:t>1:13, 1:24, 1:103, 2:6, 2:10, 2:13, 2:41, 2:49-50, 2:100, 2:126, 3:24, 3:33, 3:38, 3:46, 3:49, 3:51, 3:57, 3:82, 3:84, 3:86, 3:122, 3:154, 4:47, 5:15, 5:43, 5:59, 5:65, 5:67, 5:87-89</w:t>
            </w:r>
          </w:p>
        </w:tc>
      </w:tr>
      <w:tr>
        <w:tc>
          <w:tcPr>
            <w:tcW w:type="dxa" w:w="4320"/>
          </w:tcPr>
          <w:p>
            <w:r>
              <w:t>Compute Engine</w:t>
            </w:r>
          </w:p>
        </w:tc>
        <w:tc>
          <w:tcPr>
            <w:tcW w:type="dxa" w:w="4320"/>
          </w:tcPr>
          <w:p>
            <w:r>
              <w:t>1:29, 5:5, 5:11, 5:25-26, 5:41, 5:73, 5:75, 5:79</w:t>
            </w:r>
          </w:p>
        </w:tc>
      </w:tr>
      <w:tr>
        <w:tc>
          <w:tcPr>
            <w:tcW w:type="dxa" w:w="4320"/>
          </w:tcPr>
          <w:p>
            <w:r>
              <w:t>Consent</w:t>
            </w:r>
          </w:p>
        </w:tc>
        <w:tc>
          <w:tcPr>
            <w:tcW w:type="dxa" w:w="4320"/>
          </w:tcPr>
          <w:p>
            <w:r>
              <w:t>1:94, 1:97, 1:105, 1:110-111, 2:26, 2:125, 4:83</w:t>
            </w:r>
          </w:p>
        </w:tc>
      </w:tr>
      <w:tr>
        <w:tc>
          <w:tcPr>
            <w:tcW w:type="dxa" w:w="4320"/>
          </w:tcPr>
          <w:p>
            <w:r>
              <w:t>Console</w:t>
            </w:r>
          </w:p>
        </w:tc>
        <w:tc>
          <w:tcPr>
            <w:tcW w:type="dxa" w:w="4320"/>
          </w:tcPr>
          <w:p>
            <w:r>
              <w:t>1:24, 1:92, 1:103, 2:82, 2:100, 3:19, 3:24-25, 3:27, 3:29, 3:31-33, 3:38, 3:43-50, 3:53, 3:57-58, 3:67-68, 3:70, 3:75, 3:107, 3:117, 3:150, 4:11, 4:30, 4:33, 4:67, 4:71, 4:73, 4:75, 4:77-79, 4:91, 4:120, 4:142, 5:6, 5:15, 5:18, 5:59-60, 5:84, 5:86-89, 5:94</w:t>
            </w:r>
          </w:p>
        </w:tc>
      </w:tr>
      <w:tr>
        <w:tc>
          <w:tcPr>
            <w:tcW w:type="dxa" w:w="4320"/>
          </w:tcPr>
          <w:p>
            <w:r>
              <w:t>Console Access</w:t>
            </w:r>
          </w:p>
        </w:tc>
        <w:tc>
          <w:tcPr>
            <w:tcW w:type="dxa" w:w="4320"/>
          </w:tcPr>
          <w:p>
            <w:r>
              <w:t>3:25, 3:38, 3:47, 3:58</w:t>
            </w:r>
          </w:p>
        </w:tc>
      </w:tr>
      <w:tr>
        <w:tc>
          <w:tcPr>
            <w:tcW w:type="dxa" w:w="4320"/>
          </w:tcPr>
          <w:p>
            <w:r>
              <w:t>Console Login</w:t>
            </w:r>
          </w:p>
        </w:tc>
        <w:tc>
          <w:tcPr>
            <w:tcW w:type="dxa" w:w="4320"/>
          </w:tcPr>
          <w:p>
            <w:r>
              <w:t>3:45, 3:49</w:t>
            </w:r>
          </w:p>
        </w:tc>
      </w:tr>
      <w:tr>
        <w:tc>
          <w:tcPr>
            <w:tcW w:type="dxa" w:w="4320"/>
          </w:tcPr>
          <w:p>
            <w:r>
              <w:t>Containers</w:t>
            </w:r>
          </w:p>
        </w:tc>
        <w:tc>
          <w:tcPr>
            <w:tcW w:type="dxa" w:w="4320"/>
          </w:tcPr>
          <w:p>
            <w:r>
              <w:t>1:19-20, 2:79, 2:99, 3:10, 3:87, 3:147, 4:4-5, 4:7-14, 4:16, 4:19, 4:33-34, 4:39, 4:49, 4:53, 4:57, 4:59, 5:73-74</w:t>
            </w:r>
          </w:p>
        </w:tc>
      </w:tr>
      <w:tr>
        <w:tc>
          <w:tcPr>
            <w:tcW w:type="dxa" w:w="4320"/>
          </w:tcPr>
          <w:p>
            <w:r>
              <w:t>Control Plane</w:t>
            </w:r>
          </w:p>
        </w:tc>
        <w:tc>
          <w:tcPr>
            <w:tcW w:type="dxa" w:w="4320"/>
          </w:tcPr>
          <w:p>
            <w:r>
              <w:t>1:6, 3:28-29, 3:125, 3:147, 4:10, 4:14, 4:19-20, 4:22, 4:27-28, 4:31-33, 4:35, 4:45, 4:53</w:t>
            </w:r>
          </w:p>
        </w:tc>
      </w:tr>
      <w:tr>
        <w:tc>
          <w:tcPr>
            <w:tcW w:type="dxa" w:w="4320"/>
          </w:tcPr>
          <w:p>
            <w:r>
              <w:t>correlationId</w:t>
            </w:r>
          </w:p>
        </w:tc>
        <w:tc>
          <w:tcPr>
            <w:tcW w:type="dxa" w:w="4320"/>
          </w:tcPr>
          <w:p>
            <w:r>
              <w:t>2:20, 2:24, 2:32, 2:34-35, 2:38-40, 2:108</w:t>
            </w:r>
          </w:p>
        </w:tc>
      </w:tr>
      <w:tr>
        <w:tc>
          <w:tcPr>
            <w:tcW w:type="dxa" w:w="4320"/>
          </w:tcPr>
          <w:p>
            <w:r>
              <w:t>createDate</w:t>
            </w:r>
          </w:p>
        </w:tc>
        <w:tc>
          <w:tcPr>
            <w:tcW w:type="dxa" w:w="4320"/>
          </w:tcPr>
          <w:p>
            <w:r>
              <w:t>3:48</w:t>
            </w:r>
          </w:p>
        </w:tc>
      </w:tr>
      <w:tr>
        <w:tc>
          <w:tcPr>
            <w:tcW w:type="dxa" w:w="4320"/>
          </w:tcPr>
          <w:p>
            <w:r>
              <w:t>CrowdStrike Reporting Tool (CRT)</w:t>
            </w:r>
          </w:p>
        </w:tc>
        <w:tc>
          <w:tcPr>
            <w:tcW w:type="dxa" w:w="4320"/>
          </w:tcPr>
          <w:p>
            <w:r>
              <w:t>1:121</w:t>
            </w:r>
          </w:p>
        </w:tc>
      </w:tr>
      <w:tr>
        <w:tc>
          <w:tcPr>
            <w:tcW w:type="dxa" w:w="4320"/>
          </w:tcPr>
          <w:p>
            <w:r>
              <w:t>Crypto Mining</w:t>
            </w:r>
          </w:p>
        </w:tc>
        <w:tc>
          <w:tcPr>
            <w:tcW w:type="dxa" w:w="4320"/>
          </w:tcPr>
          <w:p>
            <w:r>
              <w:t>2:18, 2:76, 4:21</w:t>
            </w:r>
          </w:p>
        </w:tc>
      </w:tr>
      <w:tr>
        <w:tc>
          <w:tcPr>
            <w:tcW w:type="dxa" w:w="4320"/>
          </w:tcPr>
          <w:p>
            <w:r>
              <w:t>Cyber Duck</w:t>
            </w:r>
          </w:p>
        </w:tc>
        <w:tc>
          <w:tcPr>
            <w:tcW w:type="dxa" w:w="4320"/>
          </w:tcPr>
          <w:p>
            <w:r>
              <w:t>3:33</w:t>
            </w:r>
          </w:p>
        </w:tc>
      </w:tr>
    </w:tbl>
    <w:p>
      <w:pPr>
        <w:pStyle w:val="Heading1"/>
      </w:pPr>
      <w:r>
        <w:t>D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Dashboard</w:t>
            </w:r>
          </w:p>
        </w:tc>
        <w:tc>
          <w:tcPr>
            <w:tcW w:type="dxa" w:w="4320"/>
          </w:tcPr>
          <w:p>
            <w:r>
              <w:t>1:11, 3:31, 3:54, 3:104, 3:147, 3:154</w:t>
            </w:r>
          </w:p>
        </w:tc>
      </w:tr>
      <w:tr>
        <w:tc>
          <w:tcPr>
            <w:tcW w:type="dxa" w:w="4320"/>
          </w:tcPr>
          <w:p>
            <w:r>
              <w:t>Data Event</w:t>
            </w:r>
          </w:p>
        </w:tc>
        <w:tc>
          <w:tcPr>
            <w:tcW w:type="dxa" w:w="4320"/>
          </w:tcPr>
          <w:p>
            <w:r>
              <w:t>3:28, 3:30, 3:32, 3:125, 4:135</w:t>
            </w:r>
          </w:p>
        </w:tc>
      </w:tr>
      <w:tr>
        <w:tc>
          <w:tcPr>
            <w:tcW w:type="dxa" w:w="4320"/>
          </w:tcPr>
          <w:p>
            <w:r>
              <w:t>Data Transfer</w:t>
            </w:r>
          </w:p>
        </w:tc>
        <w:tc>
          <w:tcPr>
            <w:tcW w:type="dxa" w:w="4320"/>
          </w:tcPr>
          <w:p>
            <w:r>
              <w:t>1:27-28, 2:72, 3:67, 3:80, 3:104, 3:148, 5:123</w:t>
            </w:r>
          </w:p>
        </w:tc>
      </w:tr>
      <w:tr>
        <w:tc>
          <w:tcPr>
            <w:tcW w:type="dxa" w:w="4320"/>
          </w:tcPr>
          <w:p>
            <w:r>
              <w:t>Defender</w:t>
            </w:r>
          </w:p>
        </w:tc>
        <w:tc>
          <w:tcPr>
            <w:tcW w:type="dxa" w:w="4320"/>
          </w:tcPr>
          <w:p>
            <w:r>
              <w:t>2:37, 2:53, 2:122, 4:11</w:t>
            </w:r>
          </w:p>
        </w:tc>
      </w:tr>
      <w:tr>
        <w:tc>
          <w:tcPr>
            <w:tcW w:type="dxa" w:w="4320"/>
          </w:tcPr>
          <w:p>
            <w:r>
              <w:t>Detective</w:t>
            </w:r>
          </w:p>
        </w:tc>
        <w:tc>
          <w:tcPr>
            <w:tcW w:type="dxa" w:w="4320"/>
          </w:tcPr>
          <w:p>
            <w:r>
              <w:t>3:29, 3:57, 3:138-140, 3:145</w:t>
            </w:r>
          </w:p>
        </w:tc>
      </w:tr>
      <w:tr>
        <w:tc>
          <w:tcPr>
            <w:tcW w:type="dxa" w:w="4320"/>
          </w:tcPr>
          <w:p>
            <w:r>
              <w:t>deviceName</w:t>
            </w:r>
          </w:p>
        </w:tc>
        <w:tc>
          <w:tcPr>
            <w:tcW w:type="dxa" w:w="4320"/>
          </w:tcPr>
          <w:p>
            <w:r>
              <w:t>2:35, 3:79</w:t>
            </w:r>
          </w:p>
        </w:tc>
      </w:tr>
      <w:tr>
        <w:tc>
          <w:tcPr>
            <w:tcW w:type="dxa" w:w="4320"/>
          </w:tcPr>
          <w:p>
            <w:r>
              <w:t>Docker</w:t>
            </w:r>
          </w:p>
        </w:tc>
        <w:tc>
          <w:tcPr>
            <w:tcW w:type="dxa" w:w="4320"/>
          </w:tcPr>
          <w:p>
            <w:r>
              <w:t>1:19-20, 4:11, 4:39</w:t>
            </w:r>
          </w:p>
        </w:tc>
      </w:tr>
    </w:tbl>
    <w:p>
      <w:pPr>
        <w:pStyle w:val="Heading1"/>
      </w:pPr>
      <w:r>
        <w:t>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Elastic Block Store (EBS)</w:t>
            </w:r>
          </w:p>
        </w:tc>
        <w:tc>
          <w:tcPr>
            <w:tcW w:type="dxa" w:w="4320"/>
          </w:tcPr>
          <w:p>
            <w:r>
              <w:t>1:29, 3:10, 3:17, 3:68, 3:77-80, 3:82, 3:84, 3:86-87, 3:92</w:t>
            </w:r>
          </w:p>
        </w:tc>
      </w:tr>
      <w:tr>
        <w:tc>
          <w:tcPr>
            <w:tcW w:type="dxa" w:w="4320"/>
          </w:tcPr>
          <w:p>
            <w:r>
              <w:t>Elastic Common Schema</w:t>
            </w:r>
          </w:p>
        </w:tc>
        <w:tc>
          <w:tcPr>
            <w:tcW w:type="dxa" w:w="4320"/>
          </w:tcPr>
          <w:p>
            <w:r>
              <w:t>1:9</w:t>
            </w:r>
          </w:p>
        </w:tc>
      </w:tr>
      <w:tr>
        <w:tc>
          <w:tcPr>
            <w:tcW w:type="dxa" w:w="4320"/>
          </w:tcPr>
          <w:p>
            <w:r>
              <w:t>Elastic Compute Cloud (EC2)</w:t>
            </w:r>
          </w:p>
        </w:tc>
        <w:tc>
          <w:tcPr>
            <w:tcW w:type="dxa" w:w="4320"/>
          </w:tcPr>
          <w:p>
            <w:r>
              <w:t>3:65</w:t>
            </w:r>
          </w:p>
        </w:tc>
      </w:tr>
      <w:tr>
        <w:tc>
          <w:tcPr>
            <w:tcW w:type="dxa" w:w="4320"/>
          </w:tcPr>
          <w:p>
            <w:r>
              <w:t>Elastic File Store (EFS)</w:t>
            </w:r>
          </w:p>
        </w:tc>
        <w:tc>
          <w:tcPr>
            <w:tcW w:type="dxa" w:w="4320"/>
          </w:tcPr>
          <w:p>
            <w:r>
              <w:t>1:29, 3:73, 3:87-90, 3:97, 3:151</w:t>
            </w:r>
          </w:p>
        </w:tc>
      </w:tr>
      <w:tr>
        <w:tc>
          <w:tcPr>
            <w:tcW w:type="dxa" w:w="4320"/>
          </w:tcPr>
          <w:p>
            <w:r>
              <w:t>Elastic Kubernetes Service (EKS)</w:t>
            </w:r>
          </w:p>
        </w:tc>
        <w:tc>
          <w:tcPr>
            <w:tcW w:type="dxa" w:w="4320"/>
          </w:tcPr>
          <w:p>
            <w:r>
              <w:t>3:59, 3:136, 3:147, 4:19-20, 4:27, 4:31-32, 4:37, 4:40, 4:42, 4:46-48, 4:56, 5:73</w:t>
            </w:r>
          </w:p>
        </w:tc>
      </w:tr>
      <w:tr>
        <w:tc>
          <w:tcPr>
            <w:tcW w:type="dxa" w:w="4320"/>
          </w:tcPr>
          <w:p>
            <w:r>
              <w:t>Elastic Stack</w:t>
            </w:r>
          </w:p>
        </w:tc>
        <w:tc>
          <w:tcPr>
            <w:tcW w:type="dxa" w:w="4320"/>
          </w:tcPr>
          <w:p>
            <w:r>
              <w:t>1:11-12</w:t>
            </w:r>
          </w:p>
        </w:tc>
      </w:tr>
      <w:tr>
        <w:tc>
          <w:tcPr>
            <w:tcW w:type="dxa" w:w="4320"/>
          </w:tcPr>
          <w:p>
            <w:r>
              <w:t>Elasticsearch</w:t>
            </w:r>
          </w:p>
        </w:tc>
        <w:tc>
          <w:tcPr>
            <w:tcW w:type="dxa" w:w="4320"/>
          </w:tcPr>
          <w:p>
            <w:r>
              <w:t>1:11, 1:16</w:t>
            </w:r>
          </w:p>
        </w:tc>
      </w:tr>
      <w:tr>
        <w:tc>
          <w:tcPr>
            <w:tcW w:type="dxa" w:w="4320"/>
          </w:tcPr>
          <w:p>
            <w:r>
              <w:t>Enumeration</w:t>
            </w:r>
          </w:p>
        </w:tc>
        <w:tc>
          <w:tcPr>
            <w:tcW w:type="dxa" w:w="4320"/>
          </w:tcPr>
          <w:p>
            <w:r>
              <w:t>3:53-54</w:t>
            </w:r>
          </w:p>
        </w:tc>
      </w:tr>
      <w:tr>
        <w:tc>
          <w:tcPr>
            <w:tcW w:type="dxa" w:w="4320"/>
          </w:tcPr>
          <w:p>
            <w:r>
              <w:t>etcd</w:t>
            </w:r>
          </w:p>
        </w:tc>
        <w:tc>
          <w:tcPr>
            <w:tcW w:type="dxa" w:w="4320"/>
          </w:tcPr>
          <w:p>
            <w:r>
              <w:t>4:22, 4:44, 4:49-50, 4:59</w:t>
            </w:r>
          </w:p>
        </w:tc>
      </w:tr>
      <w:tr>
        <w:tc>
          <w:tcPr>
            <w:tcW w:type="dxa" w:w="4320"/>
          </w:tcPr>
          <w:p>
            <w:r>
              <w:t>ETW events</w:t>
            </w:r>
          </w:p>
        </w:tc>
        <w:tc>
          <w:tcPr>
            <w:tcW w:type="dxa" w:w="4320"/>
          </w:tcPr>
          <w:p>
            <w:r>
              <w:t>2:78</w:t>
            </w:r>
          </w:p>
        </w:tc>
      </w:tr>
      <w:tr>
        <w:tc>
          <w:tcPr>
            <w:tcW w:type="dxa" w:w="4320"/>
          </w:tcPr>
          <w:p>
            <w:r>
              <w:t>Event Hub</w:t>
            </w:r>
          </w:p>
        </w:tc>
        <w:tc>
          <w:tcPr>
            <w:tcW w:type="dxa" w:w="4320"/>
          </w:tcPr>
          <w:p>
            <w:r>
              <w:t>1:29, 1:92, 2:16, 2:47, 2:60, 2:65-68, 2:78, 2:95, 2:97, 2:103, 4:28, 5:70</w:t>
            </w:r>
          </w:p>
        </w:tc>
      </w:tr>
      <w:tr>
        <w:tc>
          <w:tcPr>
            <w:tcW w:type="dxa" w:w="4320"/>
          </w:tcPr>
          <w:p>
            <w:r>
              <w:t>Event logs</w:t>
            </w:r>
          </w:p>
        </w:tc>
        <w:tc>
          <w:tcPr>
            <w:tcW w:type="dxa" w:w="4320"/>
          </w:tcPr>
          <w:p>
            <w:r>
              <w:t>2:78-79, 3:27, 3:91, 4:33, 5:37</w:t>
            </w:r>
          </w:p>
        </w:tc>
      </w:tr>
      <w:tr>
        <w:tc>
          <w:tcPr>
            <w:tcW w:type="dxa" w:w="4320"/>
          </w:tcPr>
          <w:p>
            <w:r>
              <w:t>Event Tracing for Windows (ETW)</w:t>
            </w:r>
          </w:p>
        </w:tc>
        <w:tc>
          <w:tcPr>
            <w:tcW w:type="dxa" w:w="4320"/>
          </w:tcPr>
          <w:p>
            <w:r>
              <w:t>2:78</w:t>
            </w:r>
          </w:p>
        </w:tc>
      </w:tr>
      <w:tr>
        <w:tc>
          <w:tcPr>
            <w:tcW w:type="dxa" w:w="4320"/>
          </w:tcPr>
          <w:p>
            <w:r>
              <w:t>Event Triggers</w:t>
            </w:r>
          </w:p>
        </w:tc>
        <w:tc>
          <w:tcPr>
            <w:tcW w:type="dxa" w:w="4320"/>
          </w:tcPr>
          <w:p>
            <w:r>
              <w:t>3:145, 3:151</w:t>
            </w:r>
          </w:p>
        </w:tc>
      </w:tr>
      <w:tr>
        <w:tc>
          <w:tcPr>
            <w:tcW w:type="dxa" w:w="4320"/>
          </w:tcPr>
          <w:p>
            <w:r>
              <w:t>EventBridge</w:t>
            </w:r>
          </w:p>
        </w:tc>
        <w:tc>
          <w:tcPr>
            <w:tcW w:type="dxa" w:w="4320"/>
          </w:tcPr>
          <w:p>
            <w:r>
              <w:t>3:135, 3:142, 3:146, 3:151</w:t>
            </w:r>
          </w:p>
        </w:tc>
      </w:tr>
      <w:tr>
        <w:tc>
          <w:tcPr>
            <w:tcW w:type="dxa" w:w="4320"/>
          </w:tcPr>
          <w:p>
            <w:r>
              <w:t>eventID</w:t>
            </w:r>
          </w:p>
        </w:tc>
        <w:tc>
          <w:tcPr>
            <w:tcW w:type="dxa" w:w="4320"/>
          </w:tcPr>
          <w:p>
            <w:r>
              <w:t>2:83, 3:38</w:t>
            </w:r>
          </w:p>
        </w:tc>
      </w:tr>
      <w:tr>
        <w:tc>
          <w:tcPr>
            <w:tcW w:type="dxa" w:w="4320"/>
          </w:tcPr>
          <w:p>
            <w:r>
              <w:t>eventName</w:t>
            </w:r>
          </w:p>
        </w:tc>
        <w:tc>
          <w:tcPr>
            <w:tcW w:type="dxa" w:w="4320"/>
          </w:tcPr>
          <w:p>
            <w:r>
              <w:t>3:36, 3:45, 3:47, 3:70, 3:85, 3:89, 3:122</w:t>
            </w:r>
          </w:p>
        </w:tc>
      </w:tr>
      <w:tr>
        <w:tc>
          <w:tcPr>
            <w:tcW w:type="dxa" w:w="4320"/>
          </w:tcPr>
          <w:p>
            <w:r>
              <w:t>eventSource</w:t>
            </w:r>
          </w:p>
        </w:tc>
        <w:tc>
          <w:tcPr>
            <w:tcW w:type="dxa" w:w="4320"/>
          </w:tcPr>
          <w:p>
            <w:r>
              <w:t>1:71, 3:36, 3:45, 3:47, 3:70, 3:85, 3:89, 3:122</w:t>
            </w:r>
          </w:p>
        </w:tc>
      </w:tr>
      <w:tr>
        <w:tc>
          <w:tcPr>
            <w:tcW w:type="dxa" w:w="4320"/>
          </w:tcPr>
          <w:p>
            <w:r>
              <w:t>eventTime</w:t>
            </w:r>
          </w:p>
        </w:tc>
        <w:tc>
          <w:tcPr>
            <w:tcW w:type="dxa" w:w="4320"/>
          </w:tcPr>
          <w:p>
            <w:r>
              <w:t>3:36, 3:44-47, 3:70, 3:85, 3:89, 3:122, 4:58</w:t>
            </w:r>
          </w:p>
        </w:tc>
      </w:tr>
      <w:tr>
        <w:tc>
          <w:tcPr>
            <w:tcW w:type="dxa" w:w="4320"/>
          </w:tcPr>
          <w:p>
            <w:r>
              <w:t>eventType</w:t>
            </w:r>
          </w:p>
        </w:tc>
        <w:tc>
          <w:tcPr>
            <w:tcW w:type="dxa" w:w="4320"/>
          </w:tcPr>
          <w:p>
            <w:r>
              <w:t>3:38</w:t>
            </w:r>
          </w:p>
        </w:tc>
      </w:tr>
      <w:tr>
        <w:tc>
          <w:tcPr>
            <w:tcW w:type="dxa" w:w="4320"/>
          </w:tcPr>
          <w:p>
            <w:r>
              <w:t>Exchange</w:t>
            </w:r>
          </w:p>
        </w:tc>
        <w:tc>
          <w:tcPr>
            <w:tcW w:type="dxa" w:w="4320"/>
          </w:tcPr>
          <w:p>
            <w:r>
              <w:t>1:3, 1:16, 1:31, 1:33-34, 1:37-38, 1:45-50, 1:52-54, 1:56-64, 1:68-69, 1:73, 1:77, 1:82, 1:87, 1:97, 1:102, 1:120-121, 4:97</w:t>
            </w:r>
          </w:p>
        </w:tc>
      </w:tr>
      <w:tr>
        <w:tc>
          <w:tcPr>
            <w:tcW w:type="dxa" w:w="4320"/>
          </w:tcPr>
          <w:p>
            <w:r>
              <w:t>Exchange Mailbox</w:t>
            </w:r>
          </w:p>
        </w:tc>
        <w:tc>
          <w:tcPr>
            <w:tcW w:type="dxa" w:w="4320"/>
          </w:tcPr>
          <w:p>
            <w:r>
              <w:t>1:48-49, 1:62</w:t>
            </w:r>
          </w:p>
        </w:tc>
      </w:tr>
      <w:tr>
        <w:tc>
          <w:tcPr>
            <w:tcW w:type="dxa" w:w="4320"/>
          </w:tcPr>
          <w:p>
            <w:r>
              <w:t>Exchange Online</w:t>
            </w:r>
          </w:p>
        </w:tc>
        <w:tc>
          <w:tcPr>
            <w:tcW w:type="dxa" w:w="4320"/>
          </w:tcPr>
          <w:p>
            <w:r>
              <w:t>1:37, 1:63-64, 1:97, 1:102, 1:121</w:t>
            </w:r>
          </w:p>
        </w:tc>
      </w:tr>
      <w:tr>
        <w:tc>
          <w:tcPr>
            <w:tcW w:type="dxa" w:w="4320"/>
          </w:tcPr>
          <w:p>
            <w:r>
              <w:t>Execution</w:t>
            </w:r>
          </w:p>
        </w:tc>
        <w:tc>
          <w:tcPr>
            <w:tcW w:type="dxa" w:w="4320"/>
          </w:tcPr>
          <w:p>
            <w:r>
              <w:t>1:36, 2:46, 2:84, 3:54, 3:57, 3:143-144, 3:149-150, 3:152, 3:155</w:t>
            </w:r>
          </w:p>
        </w:tc>
      </w:tr>
      <w:tr>
        <w:tc>
          <w:tcPr>
            <w:tcW w:type="dxa" w:w="4320"/>
          </w:tcPr>
          <w:p>
            <w:r>
              <w:t>Exfiltration</w:t>
            </w:r>
          </w:p>
        </w:tc>
        <w:tc>
          <w:tcPr>
            <w:tcW w:type="dxa" w:w="4320"/>
          </w:tcPr>
          <w:p>
            <w:r>
              <w:t>2:18, 2:97, 2:100-102, 2:117-118, 2:120, 3:110, 3:148, 4:75, 4:91, 4:140-141, 5:120</w:t>
            </w:r>
          </w:p>
        </w:tc>
      </w:tr>
      <w:tr>
        <w:tc>
          <w:tcPr>
            <w:tcW w:type="dxa" w:w="4320"/>
          </w:tcPr>
          <w:p>
            <w:r>
              <w:t>Exposed API Keys</w:t>
            </w:r>
          </w:p>
        </w:tc>
        <w:tc>
          <w:tcPr>
            <w:tcW w:type="dxa" w:w="4320"/>
          </w:tcPr>
          <w:p>
            <w:r>
              <w:t>3:53</w:t>
            </w:r>
          </w:p>
        </w:tc>
      </w:tr>
      <w:tr>
        <w:tc>
          <w:tcPr>
            <w:tcW w:type="dxa" w:w="4320"/>
          </w:tcPr>
          <w:p>
            <w:r>
              <w:t>ExpressRoute</w:t>
            </w:r>
          </w:p>
        </w:tc>
        <w:tc>
          <w:tcPr>
            <w:tcW w:type="dxa" w:w="4320"/>
          </w:tcPr>
          <w:p>
            <w:r>
              <w:t>2:104</w:t>
            </w:r>
          </w:p>
        </w:tc>
      </w:tr>
    </w:tbl>
    <w:p>
      <w:pPr>
        <w:pStyle w:val="Heading1"/>
      </w:pPr>
      <w:r>
        <w:t>F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FederatedUser</w:t>
            </w:r>
          </w:p>
        </w:tc>
        <w:tc>
          <w:tcPr>
            <w:tcW w:type="dxa" w:w="4320"/>
          </w:tcPr>
          <w:p>
            <w:r>
              <w:t>3:37</w:t>
            </w:r>
          </w:p>
        </w:tc>
      </w:tr>
      <w:tr>
        <w:tc>
          <w:tcPr>
            <w:tcW w:type="dxa" w:w="4320"/>
          </w:tcPr>
          <w:p>
            <w:r>
              <w:t>File Storage</w:t>
            </w:r>
          </w:p>
        </w:tc>
        <w:tc>
          <w:tcPr>
            <w:tcW w:type="dxa" w:w="4320"/>
          </w:tcPr>
          <w:p>
            <w:r>
              <w:t>1:29, 2:18, 2:95</w:t>
            </w:r>
          </w:p>
        </w:tc>
      </w:tr>
      <w:tr>
        <w:tc>
          <w:tcPr>
            <w:tcW w:type="dxa" w:w="4320"/>
          </w:tcPr>
          <w:p>
            <w:r>
              <w:t>File-based logs</w:t>
            </w:r>
          </w:p>
        </w:tc>
        <w:tc>
          <w:tcPr>
            <w:tcW w:type="dxa" w:w="4320"/>
          </w:tcPr>
          <w:p>
            <w:r>
              <w:t>2:78</w:t>
            </w:r>
          </w:p>
        </w:tc>
      </w:tr>
      <w:tr>
        <w:tc>
          <w:tcPr>
            <w:tcW w:type="dxa" w:w="4320"/>
          </w:tcPr>
          <w:p>
            <w:r>
              <w:t>FileAccessed</w:t>
            </w:r>
          </w:p>
        </w:tc>
        <w:tc>
          <w:tcPr>
            <w:tcW w:type="dxa" w:w="4320"/>
          </w:tcPr>
          <w:p>
            <w:r>
              <w:t>1:34, 1:70-71, 1:76-77, 1:86</w:t>
            </w:r>
          </w:p>
        </w:tc>
      </w:tr>
      <w:tr>
        <w:tc>
          <w:tcPr>
            <w:tcW w:type="dxa" w:w="4320"/>
          </w:tcPr>
          <w:p>
            <w:r>
              <w:t>FilePreviewed</w:t>
            </w:r>
          </w:p>
        </w:tc>
        <w:tc>
          <w:tcPr>
            <w:tcW w:type="dxa" w:w="4320"/>
          </w:tcPr>
          <w:p>
            <w:r>
              <w:t>1:70-71</w:t>
            </w:r>
          </w:p>
        </w:tc>
      </w:tr>
      <w:tr>
        <w:tc>
          <w:tcPr>
            <w:tcW w:type="dxa" w:w="4320"/>
          </w:tcPr>
          <w:p>
            <w:r>
              <w:t>Firewall</w:t>
            </w:r>
          </w:p>
        </w:tc>
        <w:tc>
          <w:tcPr>
            <w:tcW w:type="dxa" w:w="4320"/>
          </w:tcPr>
          <w:p>
            <w:r>
              <w:t>1:23, 2:105-106, 3:17-18, 3:65, 3:95-96, 3:99-100, 3:107, 5:56, 5:122, 5:129-134</w:t>
            </w:r>
          </w:p>
        </w:tc>
      </w:tr>
      <w:tr>
        <w:tc>
          <w:tcPr>
            <w:tcW w:type="dxa" w:w="4320"/>
          </w:tcPr>
          <w:p>
            <w:r>
              <w:t>Firewall Rules</w:t>
            </w:r>
          </w:p>
        </w:tc>
        <w:tc>
          <w:tcPr>
            <w:tcW w:type="dxa" w:w="4320"/>
          </w:tcPr>
          <w:p>
            <w:r>
              <w:t>3:95-96, 3:107, 5:122, 5:129-130, 5:133</w:t>
            </w:r>
          </w:p>
        </w:tc>
      </w:tr>
      <w:tr>
        <w:tc>
          <w:tcPr>
            <w:tcW w:type="dxa" w:w="4320"/>
          </w:tcPr>
          <w:p>
            <w:r>
              <w:t>Flow logs</w:t>
            </w:r>
          </w:p>
        </w:tc>
        <w:tc>
          <w:tcPr>
            <w:tcW w:type="dxa" w:w="4320"/>
          </w:tcPr>
          <w:p>
            <w:r>
              <w:t>1:13, 1:20, 1:23, 1:26, 2:63, 2:110-114, 2:116-117, 3:12, 3:59, 3:75, 3:90, 3:96, 3:98-101, 3:103-104, 3:110-111, 3:118-119, 3:130, 3:136-137, 3:140, 3:145, 3:147-148, 5:122-123, 5:125, 5:127-128, 5:130, 5:133</w:t>
            </w:r>
          </w:p>
        </w:tc>
      </w:tr>
      <w:tr>
        <w:tc>
          <w:tcPr>
            <w:tcW w:type="dxa" w:w="4320"/>
          </w:tcPr>
          <w:p>
            <w:r>
              <w:t>Forms</w:t>
            </w:r>
          </w:p>
        </w:tc>
        <w:tc>
          <w:tcPr>
            <w:tcW w:type="dxa" w:w="4320"/>
          </w:tcPr>
          <w:p>
            <w:r>
              <w:t>1:4, 1:6, 1:11, 1:56, 2:5, 2:68, 4:5, 4:95</w:t>
            </w:r>
          </w:p>
        </w:tc>
      </w:tr>
      <w:tr>
        <w:tc>
          <w:tcPr>
            <w:tcW w:type="dxa" w:w="4320"/>
          </w:tcPr>
          <w:p>
            <w:r>
              <w:t>Functions</w:t>
            </w:r>
          </w:p>
        </w:tc>
        <w:tc>
          <w:tcPr>
            <w:tcW w:type="dxa" w:w="4320"/>
          </w:tcPr>
          <w:p>
            <w:r>
              <w:t>1:19, 1:29, 1:43, 1:105, 3:15, 3:17-18, 3:28, 3:31-32, 3:49, 3:135, 3:142-143, 3:147, 3:150-152, 4:73, 4:82, 5:6, 5:73-74</w:t>
            </w:r>
          </w:p>
        </w:tc>
      </w:tr>
    </w:tbl>
    <w:p>
      <w:pPr>
        <w:pStyle w:val="Heading1"/>
      </w:pPr>
      <w:r>
        <w:t>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gcloud</w:t>
            </w:r>
          </w:p>
        </w:tc>
        <w:tc>
          <w:tcPr>
            <w:tcW w:type="dxa" w:w="4320"/>
          </w:tcPr>
          <w:p>
            <w:r>
              <w:t>1:13, 1:24, 4:38, 5:12-14, 5:27, 5:59, 5:65-69, 5:88-89, 5:98, 5:106-108, 5:114, 5:117</w:t>
            </w:r>
          </w:p>
        </w:tc>
      </w:tr>
      <w:tr>
        <w:tc>
          <w:tcPr>
            <w:tcW w:type="dxa" w:w="4320"/>
          </w:tcPr>
          <w:p>
            <w:r>
              <w:t>Get-AzLog</w:t>
            </w:r>
          </w:p>
        </w:tc>
        <w:tc>
          <w:tcPr>
            <w:tcW w:type="dxa" w:w="4320"/>
          </w:tcPr>
          <w:p>
            <w:r>
              <w:t>2:41, 2:77</w:t>
            </w:r>
          </w:p>
        </w:tc>
      </w:tr>
      <w:tr>
        <w:tc>
          <w:tcPr>
            <w:tcW w:type="dxa" w:w="4320"/>
          </w:tcPr>
          <w:p>
            <w:r>
              <w:t>GitHub</w:t>
            </w:r>
          </w:p>
        </w:tc>
        <w:tc>
          <w:tcPr>
            <w:tcW w:type="dxa" w:w="4320"/>
          </w:tcPr>
          <w:p>
            <w:r>
              <w:t>1:7-8, 1:97, 1:102-103, 2:76, 2:79, 2:103, 2:116, 3:32, 3:34, 3:43, 3:53-54, 3:83-84, 3:136, 4:37, 4:82-84, 4:87, 4:108</w:t>
            </w:r>
          </w:p>
        </w:tc>
      </w:tr>
      <w:tr>
        <w:tc>
          <w:tcPr>
            <w:tcW w:type="dxa" w:w="4320"/>
          </w:tcPr>
          <w:p>
            <w:r>
              <w:t>Globally Unique Identifier (GUID)</w:t>
            </w:r>
          </w:p>
        </w:tc>
        <w:tc>
          <w:tcPr>
            <w:tcW w:type="dxa" w:w="4320"/>
          </w:tcPr>
          <w:p>
            <w:r>
              <w:t>1:50, 1:115-116, 2:9, 2:20, 2:23, 2:32, 2:38</w:t>
            </w:r>
          </w:p>
        </w:tc>
      </w:tr>
      <w:tr>
        <w:tc>
          <w:tcPr>
            <w:tcW w:type="dxa" w:w="4320"/>
          </w:tcPr>
          <w:p>
            <w:r>
              <w:t>Glue</w:t>
            </w:r>
          </w:p>
        </w:tc>
        <w:tc>
          <w:tcPr>
            <w:tcW w:type="dxa" w:w="4320"/>
          </w:tcPr>
          <w:p>
            <w:r>
              <w:t>2:104, 3:119, 3:131-135, 3:137, 3:147</w:t>
            </w:r>
          </w:p>
        </w:tc>
      </w:tr>
      <w:tr>
        <w:tc>
          <w:tcPr>
            <w:tcW w:type="dxa" w:w="4320"/>
          </w:tcPr>
          <w:p>
            <w:r>
              <w:t>Gmail</w:t>
            </w:r>
          </w:p>
        </w:tc>
        <w:tc>
          <w:tcPr>
            <w:tcW w:type="dxa" w:w="4320"/>
          </w:tcPr>
          <w:p>
            <w:r>
              <w:t>1:120, 1:126, 2:127, 3:160, 4:65, 4:75, 4:77, 4:80-82, 4:89, 4:101-108, 4:111, 4:116-117, 4:141, 4:143, 5:29, 5:136</w:t>
            </w:r>
          </w:p>
        </w:tc>
      </w:tr>
      <w:tr>
        <w:tc>
          <w:tcPr>
            <w:tcW w:type="dxa" w:w="4320"/>
          </w:tcPr>
          <w:p>
            <w:r>
              <w:t>Google Cloud CLI</w:t>
            </w:r>
          </w:p>
        </w:tc>
        <w:tc>
          <w:tcPr>
            <w:tcW w:type="dxa" w:w="4320"/>
          </w:tcPr>
          <w:p>
            <w:r>
              <w:t>5:65</w:t>
            </w:r>
          </w:p>
        </w:tc>
      </w:tr>
      <w:tr>
        <w:tc>
          <w:tcPr>
            <w:tcW w:type="dxa" w:w="4320"/>
          </w:tcPr>
          <w:p>
            <w:r>
              <w:t>Google Cloud Functions</w:t>
            </w:r>
          </w:p>
        </w:tc>
        <w:tc>
          <w:tcPr>
            <w:tcW w:type="dxa" w:w="4320"/>
          </w:tcPr>
          <w:p>
            <w:r>
              <w:t>1:19</w:t>
            </w:r>
          </w:p>
        </w:tc>
      </w:tr>
      <w:tr>
        <w:tc>
          <w:tcPr>
            <w:tcW w:type="dxa" w:w="4320"/>
          </w:tcPr>
          <w:p>
            <w:r>
              <w:t>Google Cloud IAM</w:t>
            </w:r>
          </w:p>
        </w:tc>
        <w:tc>
          <w:tcPr>
            <w:tcW w:type="dxa" w:w="4320"/>
          </w:tcPr>
          <w:p>
            <w:r>
              <w:t>5:7</w:t>
            </w:r>
          </w:p>
        </w:tc>
      </w:tr>
      <w:tr>
        <w:tc>
          <w:tcPr>
            <w:tcW w:type="dxa" w:w="4320"/>
          </w:tcPr>
          <w:p>
            <w:r>
              <w:t>Google Drive (GDrive)</w:t>
            </w:r>
          </w:p>
        </w:tc>
        <w:tc>
          <w:tcPr>
            <w:tcW w:type="dxa" w:w="4320"/>
          </w:tcPr>
          <w:p>
            <w:r>
              <w:t>4:72, 4:75, 4:89, 4:130, 4:133, 4:139, 4:141</w:t>
            </w:r>
          </w:p>
        </w:tc>
      </w:tr>
      <w:tr>
        <w:tc>
          <w:tcPr>
            <w:tcW w:type="dxa" w:w="4320"/>
          </w:tcPr>
          <w:p>
            <w:r>
              <w:t>Google Group</w:t>
            </w:r>
          </w:p>
        </w:tc>
        <w:tc>
          <w:tcPr>
            <w:tcW w:type="dxa" w:w="4320"/>
          </w:tcPr>
          <w:p>
            <w:r>
              <w:t>4:142, 5:7</w:t>
            </w:r>
          </w:p>
        </w:tc>
      </w:tr>
      <w:tr>
        <w:tc>
          <w:tcPr>
            <w:tcW w:type="dxa" w:w="4320"/>
          </w:tcPr>
          <w:p>
            <w:r>
              <w:t>Google Kubernetes Engine (GKE)</w:t>
            </w:r>
          </w:p>
        </w:tc>
        <w:tc>
          <w:tcPr>
            <w:tcW w:type="dxa" w:w="4320"/>
          </w:tcPr>
          <w:p>
            <w:r>
              <w:t>4:27, 4:33-34, 4:38, 5:36, 5:73</w:t>
            </w:r>
          </w:p>
        </w:tc>
      </w:tr>
      <w:tr>
        <w:tc>
          <w:tcPr>
            <w:tcW w:type="dxa" w:w="4320"/>
          </w:tcPr>
          <w:p>
            <w:r>
              <w:t>Google Takeout</w:t>
            </w:r>
          </w:p>
        </w:tc>
        <w:tc>
          <w:tcPr>
            <w:tcW w:type="dxa" w:w="4320"/>
          </w:tcPr>
          <w:p>
            <w:r>
              <w:t>4:75, 4:82, 4:133-135, 4:138</w:t>
            </w:r>
          </w:p>
        </w:tc>
      </w:tr>
      <w:tr>
        <w:tc>
          <w:tcPr>
            <w:tcW w:type="dxa" w:w="4320"/>
          </w:tcPr>
          <w:p>
            <w:r>
              <w:t>Google Unified Data Model</w:t>
            </w:r>
          </w:p>
        </w:tc>
        <w:tc>
          <w:tcPr>
            <w:tcW w:type="dxa" w:w="4320"/>
          </w:tcPr>
          <w:p>
            <w:r>
              <w:t>1:9</w:t>
            </w:r>
          </w:p>
        </w:tc>
      </w:tr>
      <w:tr>
        <w:tc>
          <w:tcPr>
            <w:tcW w:type="dxa" w:w="4320"/>
          </w:tcPr>
          <w:p>
            <w:r>
              <w:t>Google Vault</w:t>
            </w:r>
          </w:p>
        </w:tc>
        <w:tc>
          <w:tcPr>
            <w:tcW w:type="dxa" w:w="4320"/>
          </w:tcPr>
          <w:p>
            <w:r>
              <w:t>4:77, 4:89</w:t>
            </w:r>
          </w:p>
        </w:tc>
      </w:tr>
      <w:tr>
        <w:tc>
          <w:tcPr>
            <w:tcW w:type="dxa" w:w="4320"/>
          </w:tcPr>
          <w:p>
            <w:r>
              <w:t>Graph API</w:t>
            </w:r>
          </w:p>
        </w:tc>
        <w:tc>
          <w:tcPr>
            <w:tcW w:type="dxa" w:w="4320"/>
          </w:tcPr>
          <w:p>
            <w:r>
              <w:t>1:1, 1:3, 1:24, 1:35, 1:50, 1:53, 1:92, 1:102-105, 1:114-116, 1:118-125, 2:51, 2:65, 2:68, 2:100, 2:125</w:t>
            </w:r>
          </w:p>
        </w:tc>
      </w:tr>
      <w:tr>
        <w:tc>
          <w:tcPr>
            <w:tcW w:type="dxa" w:w="4320"/>
          </w:tcPr>
          <w:p>
            <w:r>
              <w:t>Groups</w:t>
            </w:r>
          </w:p>
        </w:tc>
        <w:tc>
          <w:tcPr>
            <w:tcW w:type="dxa" w:w="4320"/>
          </w:tcPr>
          <w:p>
            <w:r>
              <w:t>1:87, 1:121, 2:4, 2:7, 3:12, 3:68, 3:95, 3:99, 4:46, 4:69, 4:72, 4:89, 5:18</w:t>
            </w:r>
          </w:p>
        </w:tc>
      </w:tr>
      <w:tr>
        <w:tc>
          <w:tcPr>
            <w:tcW w:type="dxa" w:w="4320"/>
          </w:tcPr>
          <w:p>
            <w:r>
              <w:t>gRPC</w:t>
            </w:r>
          </w:p>
        </w:tc>
        <w:tc>
          <w:tcPr>
            <w:tcW w:type="dxa" w:w="4320"/>
          </w:tcPr>
          <w:p>
            <w:r>
              <w:t>1:24, 3:100, 5:59, 5:71</w:t>
            </w:r>
          </w:p>
        </w:tc>
      </w:tr>
      <w:tr>
        <w:tc>
          <w:tcPr>
            <w:tcW w:type="dxa" w:w="4320"/>
          </w:tcPr>
          <w:p>
            <w:r>
              <w:t>GSheet</w:t>
            </w:r>
          </w:p>
        </w:tc>
        <w:tc>
          <w:tcPr>
            <w:tcW w:type="dxa" w:w="4320"/>
          </w:tcPr>
          <w:p>
            <w:r>
              <w:t>4:78</w:t>
            </w:r>
          </w:p>
        </w:tc>
      </w:tr>
      <w:tr>
        <w:tc>
          <w:tcPr>
            <w:tcW w:type="dxa" w:w="4320"/>
          </w:tcPr>
          <w:p>
            <w:r>
              <w:t>GuardDuty</w:t>
            </w:r>
          </w:p>
        </w:tc>
        <w:tc>
          <w:tcPr>
            <w:tcW w:type="dxa" w:w="4320"/>
          </w:tcPr>
          <w:p>
            <w:r>
              <w:t>3:35, 3:57, 3:59-60, 3:130, 3:138, 3:140, 3:142, 3:144-145</w:t>
            </w:r>
          </w:p>
        </w:tc>
      </w:tr>
    </w:tbl>
    <w:p>
      <w:pPr>
        <w:pStyle w:val="Heading1"/>
      </w:pPr>
      <w:r>
        <w:t>H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HardDelete</w:t>
            </w:r>
          </w:p>
        </w:tc>
        <w:tc>
          <w:tcPr>
            <w:tcW w:type="dxa" w:w="4320"/>
          </w:tcPr>
          <w:p>
            <w:r>
              <w:t>1:48, 1:82</w:t>
            </w:r>
          </w:p>
        </w:tc>
      </w:tr>
      <w:tr>
        <w:tc>
          <w:tcPr>
            <w:tcW w:type="dxa" w:w="4320"/>
          </w:tcPr>
          <w:p>
            <w:r>
              <w:t>hypervisor</w:t>
            </w:r>
          </w:p>
        </w:tc>
        <w:tc>
          <w:tcPr>
            <w:tcW w:type="dxa" w:w="4320"/>
          </w:tcPr>
          <w:p>
            <w:r>
              <w:t>1:6, 1:25, 3:80, 4:5-6</w:t>
            </w:r>
          </w:p>
        </w:tc>
      </w:tr>
    </w:tbl>
    <w:p>
      <w:pPr>
        <w:pStyle w:val="Heading1"/>
      </w:pPr>
      <w:r>
        <w:t>I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IAM</w:t>
            </w:r>
          </w:p>
        </w:tc>
        <w:tc>
          <w:tcPr>
            <w:tcW w:type="dxa" w:w="4320"/>
          </w:tcPr>
          <w:p>
            <w:r>
              <w:t>1:6, 1:20, 1:23, 1:87, 2:24, 3:5-6, 3:10, 3:12-19, 3:22-26, 3:34, 3:36-37, 3:40-45, 3:47-48, 3:50-51, 3:53, 3:55, 3:57-58, 3:61, 3:65, 3:67, 3:69, 3:73-74, 3:85, 3:114-115, 3:122, 3:137, 3:146-147, 3:154-155, 4:20, 4:24-26, 4:31-32, 4:45-48, 4:54-56, 4:62, 5:6-9, 5:12-15, 5:17, 5:24-25, 5:27-29, 5:32-34, 5:39-40, 5:42, 5:54-55, 5:77-78, 5:104, 5:106-107, 5:109, 5:114, 5:116</w:t>
            </w:r>
          </w:p>
        </w:tc>
      </w:tr>
      <w:tr>
        <w:tc>
          <w:tcPr>
            <w:tcW w:type="dxa" w:w="4320"/>
          </w:tcPr>
          <w:p>
            <w:r>
              <w:t>IAM Policy Simulator</w:t>
            </w:r>
          </w:p>
        </w:tc>
        <w:tc>
          <w:tcPr>
            <w:tcW w:type="dxa" w:w="4320"/>
          </w:tcPr>
          <w:p>
            <w:r>
              <w:t>3:22</w:t>
            </w:r>
          </w:p>
        </w:tc>
      </w:tr>
      <w:tr>
        <w:tc>
          <w:tcPr>
            <w:tcW w:type="dxa" w:w="4320"/>
          </w:tcPr>
          <w:p>
            <w:r>
              <w:t>IAM Roles</w:t>
            </w:r>
          </w:p>
        </w:tc>
        <w:tc>
          <w:tcPr>
            <w:tcW w:type="dxa" w:w="4320"/>
          </w:tcPr>
          <w:p>
            <w:r>
              <w:t>3:14-15, 3:18, 3:23-26, 3:34, 3:57, 3:65, 3:73, 3:114, 4:45, 4:62, 5:14</w:t>
            </w:r>
          </w:p>
        </w:tc>
      </w:tr>
      <w:tr>
        <w:tc>
          <w:tcPr>
            <w:tcW w:type="dxa" w:w="4320"/>
          </w:tcPr>
          <w:p>
            <w:r>
              <w:t>IAMUser</w:t>
            </w:r>
          </w:p>
        </w:tc>
        <w:tc>
          <w:tcPr>
            <w:tcW w:type="dxa" w:w="4320"/>
          </w:tcPr>
          <w:p>
            <w:r>
              <w:t>3:37, 3:85, 3:122</w:t>
            </w:r>
          </w:p>
        </w:tc>
      </w:tr>
      <w:tr>
        <w:tc>
          <w:tcPr>
            <w:tcW w:type="dxa" w:w="4320"/>
          </w:tcPr>
          <w:p>
            <w:r>
              <w:t>ID Prefixes</w:t>
            </w:r>
          </w:p>
        </w:tc>
        <w:tc>
          <w:tcPr>
            <w:tcW w:type="dxa" w:w="4320"/>
          </w:tcPr>
          <w:p>
            <w:r>
              <w:t>3:51-52</w:t>
            </w:r>
          </w:p>
        </w:tc>
      </w:tr>
      <w:tr>
        <w:tc>
          <w:tcPr>
            <w:tcW w:type="dxa" w:w="4320"/>
          </w:tcPr>
          <w:p>
            <w:r>
              <w:t>Identity</w:t>
            </w:r>
          </w:p>
        </w:tc>
        <w:tc>
          <w:tcPr>
            <w:tcW w:type="dxa" w:w="4320"/>
          </w:tcPr>
          <w:p>
            <w:r>
              <w:t>1:4, 1:6, 1:23, 1:87, 1:93-94, 2:4, 2:14, 2:17, 2:22-23, 2:31, 2:39, 2:43, 2:45-46, 2:51, 2:81, 2:90, 2:92, 2:102, 2:108, 2:117, 3:12, 3:16, 3:36-37, 3:45, 3:47, 3:55, 3:69, 3:73, 3:85, 3:122, 3:133, 4:29, 4:32, 4:88, 4:115, 5:4, 5:6-7, 5:15, 5:18, 5:33, 5:63, 5:67, 5:106-107</w:t>
            </w:r>
          </w:p>
        </w:tc>
      </w:tr>
      <w:tr>
        <w:tc>
          <w:tcPr>
            <w:tcW w:type="dxa" w:w="4320"/>
          </w:tcPr>
          <w:p>
            <w:r>
              <w:t>Identity and Access Management (IAM)</w:t>
            </w:r>
          </w:p>
        </w:tc>
        <w:tc>
          <w:tcPr>
            <w:tcW w:type="dxa" w:w="4320"/>
          </w:tcPr>
          <w:p>
            <w:r>
              <w:t>1:6, 1:20, 1:23, 1:87, 2:4, 3:5-6, 3:10, 3:12-19, 3:22-26, 3:34, 3:36-37, 3:40-45, 3:48, 3:50-51, 3:53, 3:57-58, 3:61, 3:65, 3:67, 3:69, 3:73, 3:85, 3:114-115, 3:137, 3:146-147, 3:154-155, 4:20, 4:24-25, 4:31-32, 4:45-47, 4:54, 4:62, 5:6-7, 5:9, 5:14-15, 5:17, 5:25, 5:27, 5:29, 5:32-34, 5:39-40, 5:54, 5:78, 5:104, 5:106-107, 5:109</w:t>
            </w:r>
          </w:p>
        </w:tc>
      </w:tr>
      <w:tr>
        <w:tc>
          <w:tcPr>
            <w:tcW w:type="dxa" w:w="4320"/>
          </w:tcPr>
          <w:p>
            <w:r>
              <w:t>imageId</w:t>
            </w:r>
          </w:p>
        </w:tc>
        <w:tc>
          <w:tcPr>
            <w:tcW w:type="dxa" w:w="4320"/>
          </w:tcPr>
          <w:p>
            <w:r>
              <w:t>3:70</w:t>
            </w:r>
          </w:p>
        </w:tc>
      </w:tr>
      <w:tr>
        <w:tc>
          <w:tcPr>
            <w:tcW w:type="dxa" w:w="4320"/>
          </w:tcPr>
          <w:p>
            <w:r>
              <w:t>Impact</w:t>
            </w:r>
          </w:p>
        </w:tc>
        <w:tc>
          <w:tcPr>
            <w:tcW w:type="dxa" w:w="4320"/>
          </w:tcPr>
          <w:p>
            <w:r>
              <w:t>1:25, 1:27, 1:57, 2:4, 2:70, 2:105, 3:6, 3:23, 3:65, 4:75, 4:77, 4:138, 5:62</w:t>
            </w:r>
          </w:p>
        </w:tc>
      </w:tr>
      <w:tr>
        <w:tc>
          <w:tcPr>
            <w:tcW w:type="dxa" w:w="4320"/>
          </w:tcPr>
          <w:p>
            <w:r>
              <w:t>Infrastructure as a Service (IaaS)</w:t>
            </w:r>
          </w:p>
        </w:tc>
        <w:tc>
          <w:tcPr>
            <w:tcW w:type="dxa" w:w="4320"/>
          </w:tcPr>
          <w:p>
            <w:r>
              <w:t>1:3, 1:18, 5:73</w:t>
            </w:r>
          </w:p>
        </w:tc>
      </w:tr>
      <w:tr>
        <w:tc>
          <w:tcPr>
            <w:tcW w:type="dxa" w:w="4320"/>
          </w:tcPr>
          <w:p>
            <w:r>
              <w:t>Initial Access</w:t>
            </w:r>
          </w:p>
        </w:tc>
        <w:tc>
          <w:tcPr>
            <w:tcW w:type="dxa" w:w="4320"/>
          </w:tcPr>
          <w:p>
            <w:r>
              <w:t>4:95, 4:141</w:t>
            </w:r>
          </w:p>
        </w:tc>
      </w:tr>
      <w:tr>
        <w:tc>
          <w:tcPr>
            <w:tcW w:type="dxa" w:w="4320"/>
          </w:tcPr>
          <w:p>
            <w:r>
              <w:t>Internet Gateway</w:t>
            </w:r>
          </w:p>
        </w:tc>
        <w:tc>
          <w:tcPr>
            <w:tcW w:type="dxa" w:w="4320"/>
          </w:tcPr>
          <w:p>
            <w:r>
              <w:t>3:95-96, 3:98, 3:102-103</w:t>
            </w:r>
          </w:p>
        </w:tc>
      </w:tr>
      <w:tr>
        <w:tc>
          <w:tcPr>
            <w:tcW w:type="dxa" w:w="4320"/>
          </w:tcPr>
          <w:p>
            <w:r>
              <w:t>Internet Information Services (IIS)</w:t>
            </w:r>
          </w:p>
        </w:tc>
        <w:tc>
          <w:tcPr>
            <w:tcW w:type="dxa" w:w="4320"/>
          </w:tcPr>
          <w:p>
            <w:r>
              <w:t>2:78, 3:91</w:t>
            </w:r>
          </w:p>
        </w:tc>
      </w:tr>
      <w:tr>
        <w:tc>
          <w:tcPr>
            <w:tcW w:type="dxa" w:w="4320"/>
          </w:tcPr>
          <w:p>
            <w:r>
              <w:t>Internet Message Access Protocol (IMAP)</w:t>
            </w:r>
          </w:p>
        </w:tc>
        <w:tc>
          <w:tcPr>
            <w:tcW w:type="dxa" w:w="4320"/>
          </w:tcPr>
          <w:p>
            <w:r>
              <w:t>1:52, 1:56, 1:59</w:t>
            </w:r>
          </w:p>
        </w:tc>
      </w:tr>
      <w:tr>
        <w:tc>
          <w:tcPr>
            <w:tcW w:type="dxa" w:w="4320"/>
          </w:tcPr>
          <w:p>
            <w:r>
              <w:t>invocation id</w:t>
            </w:r>
          </w:p>
        </w:tc>
        <w:tc>
          <w:tcPr>
            <w:tcW w:type="dxa" w:w="4320"/>
          </w:tcPr>
          <w:p>
            <w:r>
              <w:t>1:115, 3:143, 3:149-150, 5:89, 5:99, 5:102</w:t>
            </w:r>
          </w:p>
        </w:tc>
      </w:tr>
    </w:tbl>
    <w:p>
      <w:pPr>
        <w:pStyle w:val="Heading1"/>
      </w:pPr>
      <w:r>
        <w:t>J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JavaScript Object Notation (JSON)</w:t>
            </w:r>
          </w:p>
        </w:tc>
        <w:tc>
          <w:tcPr>
            <w:tcW w:type="dxa" w:w="4320"/>
          </w:tcPr>
          <w:p>
            <w:r>
              <w:t>1:13, 1:36, 1:40, 1:42-43, 1:89, 1:118, 1:121, 2:6, 2:36, 2:41-42, 2:79, 2:111, 3:15, 3:31, 3:38, 3:90, 3:133, 4:32, 4:78, 4:81, 4:108, 5:28, 5:43, 5:64</w:t>
            </w:r>
          </w:p>
        </w:tc>
      </w:tr>
    </w:tbl>
    <w:p>
      <w:pPr>
        <w:pStyle w:val="Heading1"/>
      </w:pPr>
      <w:r>
        <w:t>K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 Logs</w:t>
            </w:r>
          </w:p>
        </w:tc>
        <w:tc>
          <w:tcPr>
            <w:tcW w:type="dxa" w:w="4320"/>
          </w:tcPr>
          <w:p>
            <w:r>
              <w:t>1:23, 2:51, 4:28, 4:35, 4:81</w:t>
            </w:r>
          </w:p>
        </w:tc>
      </w:tr>
      <w:tr>
        <w:tc>
          <w:tcPr>
            <w:tcW w:type="dxa" w:w="4320"/>
          </w:tcPr>
          <w:p>
            <w:r>
              <w:t>keyName</w:t>
            </w:r>
          </w:p>
        </w:tc>
        <w:tc>
          <w:tcPr>
            <w:tcW w:type="dxa" w:w="4320"/>
          </w:tcPr>
          <w:p>
            <w:r>
              <w:t>3:70</w:t>
            </w:r>
          </w:p>
        </w:tc>
      </w:tr>
      <w:tr>
        <w:tc>
          <w:tcPr>
            <w:tcW w:type="dxa" w:w="4320"/>
          </w:tcPr>
          <w:p>
            <w:r>
              <w:t>Kibana</w:t>
            </w:r>
          </w:p>
        </w:tc>
        <w:tc>
          <w:tcPr>
            <w:tcW w:type="dxa" w:w="4320"/>
          </w:tcPr>
          <w:p>
            <w:r>
              <w:t>1:11, 2:107-110</w:t>
            </w:r>
          </w:p>
        </w:tc>
      </w:tr>
      <w:tr>
        <w:tc>
          <w:tcPr>
            <w:tcW w:type="dxa" w:w="4320"/>
          </w:tcPr>
          <w:p>
            <w:r>
              <w:t>Kroll Artifact Parser and Extractor (KAPE)</w:t>
            </w:r>
          </w:p>
        </w:tc>
        <w:tc>
          <w:tcPr>
            <w:tcW w:type="dxa" w:w="4320"/>
          </w:tcPr>
          <w:p>
            <w:r>
              <w:t>2:86</w:t>
            </w:r>
          </w:p>
        </w:tc>
      </w:tr>
      <w:tr>
        <w:tc>
          <w:tcPr>
            <w:tcW w:type="dxa" w:w="4320"/>
          </w:tcPr>
          <w:p>
            <w:r>
              <w:t>Kube-APIServer</w:t>
            </w:r>
          </w:p>
        </w:tc>
        <w:tc>
          <w:tcPr>
            <w:tcW w:type="dxa" w:w="4320"/>
          </w:tcPr>
          <w:p>
            <w:r>
              <w:t>4:24-25, 4:28, 4:47, 4:50-51, 4:54</w:t>
            </w:r>
          </w:p>
        </w:tc>
      </w:tr>
      <w:tr>
        <w:tc>
          <w:tcPr>
            <w:tcW w:type="dxa" w:w="4320"/>
          </w:tcPr>
          <w:p>
            <w:r>
              <w:t>Kube-Scheduler</w:t>
            </w:r>
          </w:p>
        </w:tc>
        <w:tc>
          <w:tcPr>
            <w:tcW w:type="dxa" w:w="4320"/>
          </w:tcPr>
          <w:p>
            <w:r>
              <w:t>4:20</w:t>
            </w:r>
          </w:p>
        </w:tc>
      </w:tr>
      <w:tr>
        <w:tc>
          <w:tcPr>
            <w:tcW w:type="dxa" w:w="4320"/>
          </w:tcPr>
          <w:p>
            <w:r>
              <w:t>Kubelet</w:t>
            </w:r>
          </w:p>
        </w:tc>
        <w:tc>
          <w:tcPr>
            <w:tcW w:type="dxa" w:w="4320"/>
          </w:tcPr>
          <w:p>
            <w:r>
              <w:t>4:24-26, 4:45</w:t>
            </w:r>
          </w:p>
        </w:tc>
      </w:tr>
      <w:tr>
        <w:tc>
          <w:tcPr>
            <w:tcW w:type="dxa" w:w="4320"/>
          </w:tcPr>
          <w:p>
            <w:r>
              <w:t>Kubernetes</w:t>
            </w:r>
          </w:p>
        </w:tc>
        <w:tc>
          <w:tcPr>
            <w:tcW w:type="dxa" w:w="4320"/>
          </w:tcPr>
          <w:p>
            <w:r>
              <w:t>1:4, 1:13-14, 1:19-20, 3:136, 3:147, 4:1, 4:4-5, 4:7-11, 4:13-14, 4:16, 4:18-20, 4:22, 4:24-35, 4:39-42, 4:44-51, 4:53-55, 4:57-59, 4:62, 5:36, 5:39, 5:56, 5:73, 5:125</w:t>
            </w:r>
          </w:p>
        </w:tc>
      </w:tr>
      <w:tr>
        <w:tc>
          <w:tcPr>
            <w:tcW w:type="dxa" w:w="4320"/>
          </w:tcPr>
          <w:p>
            <w:r>
              <w:t>Kusto Query Language (KQL)</w:t>
            </w:r>
          </w:p>
        </w:tc>
        <w:tc>
          <w:tcPr>
            <w:tcW w:type="dxa" w:w="4320"/>
          </w:tcPr>
          <w:p>
            <w:r>
              <w:t>2:54, 3:148</w:t>
            </w:r>
          </w:p>
        </w:tc>
      </w:tr>
    </w:tbl>
    <w:p>
      <w:pPr>
        <w:pStyle w:val="Heading1"/>
      </w:pPr>
      <w:r>
        <w:t>L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Lag Time</w:t>
            </w:r>
          </w:p>
        </w:tc>
        <w:tc>
          <w:tcPr>
            <w:tcW w:type="dxa" w:w="4320"/>
          </w:tcPr>
          <w:p>
            <w:r>
              <w:t>3:28, 4:77</w:t>
            </w:r>
          </w:p>
        </w:tc>
      </w:tr>
      <w:tr>
        <w:tc>
          <w:tcPr>
            <w:tcW w:type="dxa" w:w="4320"/>
          </w:tcPr>
          <w:p>
            <w:r>
              <w:t>Lambda</w:t>
            </w:r>
          </w:p>
        </w:tc>
        <w:tc>
          <w:tcPr>
            <w:tcW w:type="dxa" w:w="4320"/>
          </w:tcPr>
          <w:p>
            <w:r>
              <w:t>1:19, 1:29, 3:15, 3:18, 3:28, 3:32, 3:49, 3:119, 3:142-147, 3:149-152, 3:157, 3:159, 5:73</w:t>
            </w:r>
          </w:p>
        </w:tc>
      </w:tr>
      <w:tr>
        <w:tc>
          <w:tcPr>
            <w:tcW w:type="dxa" w:w="4320"/>
          </w:tcPr>
          <w:p>
            <w:r>
              <w:t>Lateral Movement</w:t>
            </w:r>
          </w:p>
        </w:tc>
        <w:tc>
          <w:tcPr>
            <w:tcW w:type="dxa" w:w="4320"/>
          </w:tcPr>
          <w:p>
            <w:r>
              <w:t>2:18, 3:158, 4:18, 4:21, 5:26-27</w:t>
            </w:r>
          </w:p>
        </w:tc>
      </w:tr>
      <w:tr>
        <w:tc>
          <w:tcPr>
            <w:tcW w:type="dxa" w:w="4320"/>
          </w:tcPr>
          <w:p>
            <w:r>
              <w:t>Lightsail</w:t>
            </w:r>
          </w:p>
        </w:tc>
        <w:tc>
          <w:tcPr>
            <w:tcW w:type="dxa" w:w="4320"/>
          </w:tcPr>
          <w:p>
            <w:r>
              <w:t>3:55, 3:75-76, 3:92, 3:94, 5:73</w:t>
            </w:r>
          </w:p>
        </w:tc>
      </w:tr>
      <w:tr>
        <w:tc>
          <w:tcPr>
            <w:tcW w:type="dxa" w:w="4320"/>
          </w:tcPr>
          <w:p>
            <w:r>
              <w:t>Load Balancer</w:t>
            </w:r>
          </w:p>
        </w:tc>
        <w:tc>
          <w:tcPr>
            <w:tcW w:type="dxa" w:w="4320"/>
          </w:tcPr>
          <w:p>
            <w:r>
              <w:t>2:105-106, 3:65, 3:95, 3:100-102, 3:118, 3:130, 3:136</w:t>
            </w:r>
          </w:p>
        </w:tc>
      </w:tr>
      <w:tr>
        <w:tc>
          <w:tcPr>
            <w:tcW w:type="dxa" w:w="4320"/>
          </w:tcPr>
          <w:p>
            <w:r>
              <w:t>Log Analytics</w:t>
            </w:r>
          </w:p>
        </w:tc>
        <w:tc>
          <w:tcPr>
            <w:tcW w:type="dxa" w:w="4320"/>
          </w:tcPr>
          <w:p>
            <w:r>
              <w:t>1:29, 2:16, 2:47-55, 2:60-61, 2:65, 2:78, 2:97, 2:103, 2:112, 2:123, 4:28-30, 4:35, 5:128</w:t>
            </w:r>
          </w:p>
        </w:tc>
      </w:tr>
      <w:tr>
        <w:tc>
          <w:tcPr>
            <w:tcW w:type="dxa" w:w="4320"/>
          </w:tcPr>
          <w:p>
            <w:r>
              <w:t>Log Buckets</w:t>
            </w:r>
          </w:p>
        </w:tc>
        <w:tc>
          <w:tcPr>
            <w:tcW w:type="dxa" w:w="4320"/>
          </w:tcPr>
          <w:p>
            <w:r>
              <w:t>4:33, 5:44, 5:46, 5:60, 5:62, 5:66-67</w:t>
            </w:r>
          </w:p>
        </w:tc>
      </w:tr>
      <w:tr>
        <w:tc>
          <w:tcPr>
            <w:tcW w:type="dxa" w:w="4320"/>
          </w:tcPr>
          <w:p>
            <w:r>
              <w:t>Log Explorer</w:t>
            </w:r>
          </w:p>
        </w:tc>
        <w:tc>
          <w:tcPr>
            <w:tcW w:type="dxa" w:w="4320"/>
          </w:tcPr>
          <w:p>
            <w:r>
              <w:t>1:29, 3:34, 4:38, 4:88, 5:43, 5:123</w:t>
            </w:r>
          </w:p>
        </w:tc>
      </w:tr>
      <w:tr>
        <w:tc>
          <w:tcPr>
            <w:tcW w:type="dxa" w:w="4320"/>
          </w:tcPr>
          <w:p>
            <w:r>
              <w:t>Log Ingestion</w:t>
            </w:r>
          </w:p>
        </w:tc>
        <w:tc>
          <w:tcPr>
            <w:tcW w:type="dxa" w:w="4320"/>
          </w:tcPr>
          <w:p>
            <w:r>
              <w:t>1:33, 3:134, 4:78</w:t>
            </w:r>
          </w:p>
        </w:tc>
      </w:tr>
      <w:tr>
        <w:tc>
          <w:tcPr>
            <w:tcW w:type="dxa" w:w="4320"/>
          </w:tcPr>
          <w:p>
            <w:r>
              <w:t>Log Retention</w:t>
            </w:r>
          </w:p>
        </w:tc>
        <w:tc>
          <w:tcPr>
            <w:tcW w:type="dxa" w:w="4320"/>
          </w:tcPr>
          <w:p>
            <w:r>
              <w:t>1:31, 4:88</w:t>
            </w:r>
          </w:p>
        </w:tc>
      </w:tr>
      <w:tr>
        <w:tc>
          <w:tcPr>
            <w:tcW w:type="dxa" w:w="4320"/>
          </w:tcPr>
          <w:p>
            <w:r>
              <w:t>Log Storage</w:t>
            </w:r>
          </w:p>
        </w:tc>
        <w:tc>
          <w:tcPr>
            <w:tcW w:type="dxa" w:w="4320"/>
          </w:tcPr>
          <w:p>
            <w:r>
              <w:t>1:20, 5:45, 5:51</w:t>
            </w:r>
          </w:p>
        </w:tc>
      </w:tr>
      <w:tr>
        <w:tc>
          <w:tcPr>
            <w:tcW w:type="dxa" w:w="4320"/>
          </w:tcPr>
          <w:p>
            <w:r>
              <w:t>Logstash</w:t>
            </w:r>
          </w:p>
        </w:tc>
        <w:tc>
          <w:tcPr>
            <w:tcW w:type="dxa" w:w="4320"/>
          </w:tcPr>
          <w:p>
            <w:r>
              <w:t>1:11-14, 2:17, 2:38, 2:116, 3:38, 4:108</w:t>
            </w:r>
          </w:p>
        </w:tc>
      </w:tr>
    </w:tbl>
    <w:p>
      <w:pPr>
        <w:pStyle w:val="Heading1"/>
      </w:pPr>
      <w:r>
        <w:t>M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Mail Clients</w:t>
            </w:r>
          </w:p>
        </w:tc>
        <w:tc>
          <w:tcPr>
            <w:tcW w:type="dxa" w:w="4320"/>
          </w:tcPr>
          <w:p>
            <w:r>
              <w:t>1:34, 1:56, 4:106</w:t>
            </w:r>
          </w:p>
        </w:tc>
      </w:tr>
      <w:tr>
        <w:tc>
          <w:tcPr>
            <w:tcW w:type="dxa" w:w="4320"/>
          </w:tcPr>
          <w:p>
            <w:r>
              <w:t>MailItemsAccessed</w:t>
            </w:r>
          </w:p>
        </w:tc>
        <w:tc>
          <w:tcPr>
            <w:tcW w:type="dxa" w:w="4320"/>
          </w:tcPr>
          <w:p>
            <w:r>
              <w:t>1:33-34, 1:47-48, 1:50-54, 1:57-59, 1:69, 1:77, 1:82, 1:120</w:t>
            </w:r>
          </w:p>
        </w:tc>
      </w:tr>
      <w:tr>
        <w:tc>
          <w:tcPr>
            <w:tcW w:type="dxa" w:w="4320"/>
          </w:tcPr>
          <w:p>
            <w:r>
              <w:t>Management Event</w:t>
            </w:r>
          </w:p>
        </w:tc>
        <w:tc>
          <w:tcPr>
            <w:tcW w:type="dxa" w:w="4320"/>
          </w:tcPr>
          <w:p>
            <w:r>
              <w:t>3:28, 3:31-32, 3:125</w:t>
            </w:r>
          </w:p>
        </w:tc>
      </w:tr>
      <w:tr>
        <w:tc>
          <w:tcPr>
            <w:tcW w:type="dxa" w:w="4320"/>
          </w:tcPr>
          <w:p>
            <w:r>
              <w:t>Management groups</w:t>
            </w:r>
          </w:p>
        </w:tc>
        <w:tc>
          <w:tcPr>
            <w:tcW w:type="dxa" w:w="4320"/>
          </w:tcPr>
          <w:p>
            <w:r>
              <w:t>2:4</w:t>
            </w:r>
          </w:p>
        </w:tc>
      </w:tr>
      <w:tr>
        <w:tc>
          <w:tcPr>
            <w:tcW w:type="dxa" w:w="4320"/>
          </w:tcPr>
          <w:p>
            <w:r>
              <w:t>Metadata Service</w:t>
            </w:r>
          </w:p>
        </w:tc>
        <w:tc>
          <w:tcPr>
            <w:tcW w:type="dxa" w:w="4320"/>
          </w:tcPr>
          <w:p>
            <w:r>
              <w:t>2:81, 2:92, 3:52, 4:53-54, 4:59</w:t>
            </w:r>
          </w:p>
        </w:tc>
      </w:tr>
      <w:tr>
        <w:tc>
          <w:tcPr>
            <w:tcW w:type="dxa" w:w="4320"/>
          </w:tcPr>
          <w:p>
            <w:r>
              <w:t>Metrics</w:t>
            </w:r>
          </w:p>
        </w:tc>
        <w:tc>
          <w:tcPr>
            <w:tcW w:type="dxa" w:w="4320"/>
          </w:tcPr>
          <w:p>
            <w:r>
              <w:t>2:78, 3:7, 3:91, 3:130, 4:19, 4:30</w:t>
            </w:r>
          </w:p>
        </w:tc>
      </w:tr>
      <w:tr>
        <w:tc>
          <w:tcPr>
            <w:tcW w:type="dxa" w:w="4320"/>
          </w:tcPr>
          <w:p>
            <w:r>
              <w:t>Microsoft 365</w:t>
            </w:r>
          </w:p>
        </w:tc>
        <w:tc>
          <w:tcPr>
            <w:tcW w:type="dxa" w:w="4320"/>
          </w:tcPr>
          <w:p>
            <w:r>
              <w:t>1:1, 1:3, 1:12-13, 1:18, 1:31, 1:33, 1:35-38, 1:42-45, 1:47, 1:74, 1:87, 1:97, 1:102-105, 1:121, 2:68, 2:125, 3:29, 3:36, 3:38</w:t>
            </w:r>
          </w:p>
        </w:tc>
      </w:tr>
      <w:tr>
        <w:tc>
          <w:tcPr>
            <w:tcW w:type="dxa" w:w="4320"/>
          </w:tcPr>
          <w:p>
            <w:r>
              <w:t>Microsoft Graph API</w:t>
            </w:r>
          </w:p>
        </w:tc>
        <w:tc>
          <w:tcPr>
            <w:tcW w:type="dxa" w:w="4320"/>
          </w:tcPr>
          <w:p>
            <w:r>
              <w:t>1:3, 1:35, 1:53, 1:102-105, 1:120, 2:51, 2:68</w:t>
            </w:r>
          </w:p>
        </w:tc>
      </w:tr>
      <w:tr>
        <w:tc>
          <w:tcPr>
            <w:tcW w:type="dxa" w:w="4320"/>
          </w:tcPr>
          <w:p>
            <w:r>
              <w:t>Microsoft Incident Response Playbooks</w:t>
            </w:r>
          </w:p>
        </w:tc>
        <w:tc>
          <w:tcPr>
            <w:tcW w:type="dxa" w:w="4320"/>
          </w:tcPr>
          <w:p>
            <w:r>
              <w:t>2:122, 2:125</w:t>
            </w:r>
          </w:p>
        </w:tc>
      </w:tr>
      <w:tr>
        <w:tc>
          <w:tcPr>
            <w:tcW w:type="dxa" w:w="4320"/>
          </w:tcPr>
          <w:p>
            <w:r>
              <w:t>Microsoft Purview</w:t>
            </w:r>
          </w:p>
        </w:tc>
        <w:tc>
          <w:tcPr>
            <w:tcW w:type="dxa" w:w="4320"/>
          </w:tcPr>
          <w:p>
            <w:r>
              <w:t>1:24, 1:35-36, 1:48, 1:60-62</w:t>
            </w:r>
          </w:p>
        </w:tc>
      </w:tr>
      <w:tr>
        <w:tc>
          <w:tcPr>
            <w:tcW w:type="dxa" w:w="4320"/>
          </w:tcPr>
          <w:p>
            <w:r>
              <w:t>MITRE ATT&amp;CK</w:t>
            </w:r>
          </w:p>
        </w:tc>
        <w:tc>
          <w:tcPr>
            <w:tcW w:type="dxa" w:w="4320"/>
          </w:tcPr>
          <w:p>
            <w:r>
              <w:t>2:126, 4:82, 4:85-86</w:t>
            </w:r>
          </w:p>
        </w:tc>
      </w:tr>
      <w:tr>
        <w:tc>
          <w:tcPr>
            <w:tcW w:type="dxa" w:w="4320"/>
          </w:tcPr>
          <w:p>
            <w:r>
              <w:t>MoveToDeletedItems</w:t>
            </w:r>
          </w:p>
        </w:tc>
        <w:tc>
          <w:tcPr>
            <w:tcW w:type="dxa" w:w="4320"/>
          </w:tcPr>
          <w:p>
            <w:r>
              <w:t>1:47-48, 1:82</w:t>
            </w:r>
          </w:p>
        </w:tc>
      </w:tr>
      <w:tr>
        <w:tc>
          <w:tcPr>
            <w:tcW w:type="dxa" w:w="4320"/>
          </w:tcPr>
          <w:p>
            <w:r>
              <w:t>MultiFactor Authentication (MFA)</w:t>
            </w:r>
          </w:p>
        </w:tc>
        <w:tc>
          <w:tcPr>
            <w:tcW w:type="dxa" w:w="4320"/>
          </w:tcPr>
          <w:p>
            <w:r>
              <w:t>1:37, 1:87, 1:95, 1:111, 2:24-27, 2:35, 3:25, 3:44-45, 4:29, 4:99-100, 4:138</w:t>
            </w:r>
          </w:p>
        </w:tc>
      </w:tr>
    </w:tbl>
    <w:p>
      <w:pPr>
        <w:pStyle w:val="Heading1"/>
      </w:pPr>
      <w:r>
        <w:t>N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NetFlow</w:t>
            </w:r>
          </w:p>
        </w:tc>
        <w:tc>
          <w:tcPr>
            <w:tcW w:type="dxa" w:w="4320"/>
          </w:tcPr>
          <w:p>
            <w:r>
              <w:t>1:13, 1:21, 1:26, 3:105, 3:118</w:t>
            </w:r>
          </w:p>
        </w:tc>
      </w:tr>
      <w:tr>
        <w:tc>
          <w:tcPr>
            <w:tcW w:type="dxa" w:w="4320"/>
          </w:tcPr>
          <w:p>
            <w:r>
              <w:t>Network Address Translation (NAT)</w:t>
            </w:r>
          </w:p>
        </w:tc>
        <w:tc>
          <w:tcPr>
            <w:tcW w:type="dxa" w:w="4320"/>
          </w:tcPr>
          <w:p>
            <w:r>
              <w:t>2:104, 3:98, 4:13</w:t>
            </w:r>
          </w:p>
        </w:tc>
      </w:tr>
      <w:tr>
        <w:tc>
          <w:tcPr>
            <w:tcW w:type="dxa" w:w="4320"/>
          </w:tcPr>
          <w:p>
            <w:r>
              <w:t>Network Security Group (NSG)</w:t>
            </w:r>
          </w:p>
        </w:tc>
        <w:tc>
          <w:tcPr>
            <w:tcW w:type="dxa" w:w="4320"/>
          </w:tcPr>
          <w:p>
            <w:r>
              <w:t>2:63, 2:73, 2:98, 2:104, 2:106-113, 3:95-98, 3:104, 3:145</w:t>
            </w:r>
          </w:p>
        </w:tc>
      </w:tr>
      <w:tr>
        <w:tc>
          <w:tcPr>
            <w:tcW w:type="dxa" w:w="4320"/>
          </w:tcPr>
          <w:p>
            <w:r>
              <w:t>Node.js</w:t>
            </w:r>
          </w:p>
        </w:tc>
        <w:tc>
          <w:tcPr>
            <w:tcW w:type="dxa" w:w="4320"/>
          </w:tcPr>
          <w:p>
            <w:r>
              <w:t>3:143, 5:71</w:t>
            </w:r>
          </w:p>
        </w:tc>
      </w:tr>
      <w:tr>
        <w:tc>
          <w:tcPr>
            <w:tcW w:type="dxa" w:w="4320"/>
          </w:tcPr>
          <w:p>
            <w:r>
              <w:t>Nodes</w:t>
            </w:r>
          </w:p>
        </w:tc>
        <w:tc>
          <w:tcPr>
            <w:tcW w:type="dxa" w:w="4320"/>
          </w:tcPr>
          <w:p>
            <w:r>
              <w:t>4:9-10, 4:13-14, 4:20, 4:25, 4:28, 4:31-33, 4:39, 4:45</w:t>
            </w:r>
          </w:p>
        </w:tc>
      </w:tr>
      <w:tr>
        <w:tc>
          <w:tcPr>
            <w:tcW w:type="dxa" w:w="4320"/>
          </w:tcPr>
          <w:p>
            <w:r>
              <w:t>NSG flow logs</w:t>
            </w:r>
          </w:p>
        </w:tc>
        <w:tc>
          <w:tcPr>
            <w:tcW w:type="dxa" w:w="4320"/>
          </w:tcPr>
          <w:p>
            <w:r>
              <w:t>2:111-113</w:t>
            </w:r>
          </w:p>
        </w:tc>
      </w:tr>
    </w:tbl>
    <w:p>
      <w:pPr>
        <w:pStyle w:val="Heading1"/>
      </w:pPr>
      <w:r>
        <w:t>O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OAuth</w:t>
            </w:r>
          </w:p>
        </w:tc>
        <w:tc>
          <w:tcPr>
            <w:tcW w:type="dxa" w:w="4320"/>
          </w:tcPr>
          <w:p>
            <w:r>
              <w:t>1:43, 1:88, 1:100, 1:102, 2:81, 4:75, 4:77, 4:80, 4:83, 4:88, 4:97, 4:115-122, 4:126-129, 5:63, 5:67, 5:79</w:t>
            </w:r>
          </w:p>
        </w:tc>
      </w:tr>
      <w:tr>
        <w:tc>
          <w:tcPr>
            <w:tcW w:type="dxa" w:w="4320"/>
          </w:tcPr>
          <w:p>
            <w:r>
              <w:t>OAuth Abuse</w:t>
            </w:r>
          </w:p>
        </w:tc>
        <w:tc>
          <w:tcPr>
            <w:tcW w:type="dxa" w:w="4320"/>
          </w:tcPr>
          <w:p>
            <w:r>
              <w:t>4:126-128</w:t>
            </w:r>
          </w:p>
        </w:tc>
      </w:tr>
      <w:tr>
        <w:tc>
          <w:tcPr>
            <w:tcW w:type="dxa" w:w="4320"/>
          </w:tcPr>
          <w:p>
            <w:r>
              <w:t>OAUTH Token</w:t>
            </w:r>
          </w:p>
        </w:tc>
        <w:tc>
          <w:tcPr>
            <w:tcW w:type="dxa" w:w="4320"/>
          </w:tcPr>
          <w:p>
            <w:r>
              <w:t>1:102, 4:115, 4:119</w:t>
            </w:r>
          </w:p>
        </w:tc>
      </w:tr>
      <w:tr>
        <w:tc>
          <w:tcPr>
            <w:tcW w:type="dxa" w:w="4320"/>
          </w:tcPr>
          <w:p>
            <w:r>
              <w:t>OneDrive</w:t>
            </w:r>
          </w:p>
        </w:tc>
        <w:tc>
          <w:tcPr>
            <w:tcW w:type="dxa" w:w="4320"/>
          </w:tcPr>
          <w:p>
            <w:r>
              <w:t>1:31, 1:33-34, 1:46-47, 1:70-71, 1:76, 1:78-79, 1:86, 4:136</w:t>
            </w:r>
          </w:p>
        </w:tc>
      </w:tr>
      <w:tr>
        <w:tc>
          <w:tcPr>
            <w:tcW w:type="dxa" w:w="4320"/>
          </w:tcPr>
          <w:p>
            <w:r>
              <w:t>operationName</w:t>
            </w:r>
          </w:p>
        </w:tc>
        <w:tc>
          <w:tcPr>
            <w:tcW w:type="dxa" w:w="4320"/>
          </w:tcPr>
          <w:p>
            <w:r>
              <w:t>2:20, 2:24, 2:32, 2:34-35, 2:38-39, 2:58-59, 2:100, 2:102, 2:108, 2:110</w:t>
            </w:r>
          </w:p>
        </w:tc>
      </w:tr>
      <w:tr>
        <w:tc>
          <w:tcPr>
            <w:tcW w:type="dxa" w:w="4320"/>
          </w:tcPr>
          <w:p>
            <w:r>
              <w:t>Ops Agent</w:t>
            </w:r>
          </w:p>
        </w:tc>
        <w:tc>
          <w:tcPr>
            <w:tcW w:type="dxa" w:w="4320"/>
          </w:tcPr>
          <w:p>
            <w:r>
              <w:t>5:96-97</w:t>
            </w:r>
          </w:p>
        </w:tc>
      </w:tr>
      <w:tr>
        <w:tc>
          <w:tcPr>
            <w:tcW w:type="dxa" w:w="4320"/>
          </w:tcPr>
          <w:p>
            <w:r>
              <w:t>Organizational Unit</w:t>
            </w:r>
          </w:p>
        </w:tc>
        <w:tc>
          <w:tcPr>
            <w:tcW w:type="dxa" w:w="4320"/>
          </w:tcPr>
          <w:p>
            <w:r>
              <w:t>3:16, 4:67-68, 4:72</w:t>
            </w:r>
          </w:p>
        </w:tc>
      </w:tr>
      <w:tr>
        <w:tc>
          <w:tcPr>
            <w:tcW w:type="dxa" w:w="4320"/>
          </w:tcPr>
          <w:p>
            <w:r>
              <w:t>Outlook</w:t>
            </w:r>
          </w:p>
        </w:tc>
        <w:tc>
          <w:tcPr>
            <w:tcW w:type="dxa" w:w="4320"/>
          </w:tcPr>
          <w:p>
            <w:r>
              <w:t>1:47, 1:52-53, 1:55-59, 1:82-83</w:t>
            </w:r>
          </w:p>
        </w:tc>
      </w:tr>
      <w:tr>
        <w:tc>
          <w:tcPr>
            <w:tcW w:type="dxa" w:w="4320"/>
          </w:tcPr>
          <w:p>
            <w:r>
              <w:t>Outlook Web Access (OWA)</w:t>
            </w:r>
          </w:p>
        </w:tc>
        <w:tc>
          <w:tcPr>
            <w:tcW w:type="dxa" w:w="4320"/>
          </w:tcPr>
          <w:p>
            <w:r>
              <w:t>1:52, 1:54, 1:56, 1:59</w:t>
            </w:r>
          </w:p>
        </w:tc>
      </w:tr>
    </w:tbl>
    <w:p>
      <w:pPr>
        <w:pStyle w:val="Heading1"/>
      </w:pPr>
      <w:r>
        <w:t>P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Packet Capture (PCAP)</w:t>
            </w:r>
          </w:p>
        </w:tc>
        <w:tc>
          <w:tcPr>
            <w:tcW w:type="dxa" w:w="4320"/>
          </w:tcPr>
          <w:p>
            <w:r>
              <w:t>1:26, 3:96</w:t>
            </w:r>
          </w:p>
        </w:tc>
      </w:tr>
      <w:tr>
        <w:tc>
          <w:tcPr>
            <w:tcW w:type="dxa" w:w="4320"/>
          </w:tcPr>
          <w:p>
            <w:r>
              <w:t>Page blobs</w:t>
            </w:r>
          </w:p>
        </w:tc>
        <w:tc>
          <w:tcPr>
            <w:tcW w:type="dxa" w:w="4320"/>
          </w:tcPr>
          <w:p>
            <w:r>
              <w:t>2:96</w:t>
            </w:r>
          </w:p>
        </w:tc>
      </w:tr>
      <w:tr>
        <w:tc>
          <w:tcPr>
            <w:tcW w:type="dxa" w:w="4320"/>
          </w:tcPr>
          <w:p>
            <w:r>
              <w:t>PageViewed</w:t>
            </w:r>
          </w:p>
        </w:tc>
        <w:tc>
          <w:tcPr>
            <w:tcW w:type="dxa" w:w="4320"/>
          </w:tcPr>
          <w:p>
            <w:r>
              <w:t>1:34, 1:79</w:t>
            </w:r>
          </w:p>
        </w:tc>
      </w:tr>
      <w:tr>
        <w:tc>
          <w:tcPr>
            <w:tcW w:type="dxa" w:w="4320"/>
          </w:tcPr>
          <w:p>
            <w:r>
              <w:t>Permissions</w:t>
            </w:r>
          </w:p>
        </w:tc>
        <w:tc>
          <w:tcPr>
            <w:tcW w:type="dxa" w:w="4320"/>
          </w:tcPr>
          <w:p>
            <w:r>
              <w:t>1:23, 1:37-38, 1:43, 1:47, 1:49, 1:77, 1:82, 1:87, 1:102, 1:105, 1:108-111, 1:113, 1:121-122, 2:5, 2:7, 2:11-12, 2:14, 3:12, 3:16-17, 3:25, 3:37, 3:57, 3:61, 3:116-117, 3:126, 3:128, 3:137, 4:46, 4:49, 4:67, 4:71-72, 4:80, 4:130, 4:141-142, 5:4-5, 5:7-17, 5:19, 5:24, 5:26-28, 5:30, 5:32-33, 5:54-55, 5:60, 5:77, 5:79, 5:93, 5:104, 5:106-108, 5:113, 5:116</w:t>
            </w:r>
          </w:p>
        </w:tc>
      </w:tr>
      <w:tr>
        <w:tc>
          <w:tcPr>
            <w:tcW w:type="dxa" w:w="4320"/>
          </w:tcPr>
          <w:p>
            <w:r>
              <w:t>Persistence</w:t>
            </w:r>
          </w:p>
        </w:tc>
        <w:tc>
          <w:tcPr>
            <w:tcW w:type="dxa" w:w="4320"/>
          </w:tcPr>
          <w:p>
            <w:r>
              <w:t>1:97, 1:102, 1:123, 3:155, 4:91, 4:113, 5:76</w:t>
            </w:r>
          </w:p>
        </w:tc>
      </w:tr>
      <w:tr>
        <w:tc>
          <w:tcPr>
            <w:tcW w:type="dxa" w:w="4320"/>
          </w:tcPr>
          <w:p>
            <w:r>
              <w:t>Persistent Disks</w:t>
            </w:r>
          </w:p>
        </w:tc>
        <w:tc>
          <w:tcPr>
            <w:tcW w:type="dxa" w:w="4320"/>
          </w:tcPr>
          <w:p>
            <w:r>
              <w:t>1:29, 5:76</w:t>
            </w:r>
          </w:p>
        </w:tc>
      </w:tr>
      <w:tr>
        <w:tc>
          <w:tcPr>
            <w:tcW w:type="dxa" w:w="4320"/>
          </w:tcPr>
          <w:p>
            <w:r>
              <w:t>Phishing</w:t>
            </w:r>
          </w:p>
        </w:tc>
        <w:tc>
          <w:tcPr>
            <w:tcW w:type="dxa" w:w="4320"/>
          </w:tcPr>
          <w:p>
            <w:r>
              <w:t>1:65, 1:68, 2:125, 3:113, 4:80, 4:111, 4:113</w:t>
            </w:r>
          </w:p>
        </w:tc>
      </w:tr>
      <w:tr>
        <w:tc>
          <w:tcPr>
            <w:tcW w:type="dxa" w:w="4320"/>
          </w:tcPr>
          <w:p>
            <w:r>
              <w:t>PHP</w:t>
            </w:r>
          </w:p>
        </w:tc>
        <w:tc>
          <w:tcPr>
            <w:tcW w:type="dxa" w:w="4320"/>
          </w:tcPr>
          <w:p>
            <w:r>
              <w:t>1:103, 5:71</w:t>
            </w:r>
          </w:p>
        </w:tc>
      </w:tr>
      <w:tr>
        <w:tc>
          <w:tcPr>
            <w:tcW w:type="dxa" w:w="4320"/>
          </w:tcPr>
          <w:p>
            <w:r>
              <w:t>Platform as a Service (PaaS)</w:t>
            </w:r>
          </w:p>
        </w:tc>
        <w:tc>
          <w:tcPr>
            <w:tcW w:type="dxa" w:w="4320"/>
          </w:tcPr>
          <w:p>
            <w:r>
              <w:t>1:3, 1:18, 1:20, 5:73</w:t>
            </w:r>
          </w:p>
        </w:tc>
      </w:tr>
      <w:tr>
        <w:tc>
          <w:tcPr>
            <w:tcW w:type="dxa" w:w="4320"/>
          </w:tcPr>
          <w:p>
            <w:r>
              <w:t>Playbooks</w:t>
            </w:r>
          </w:p>
        </w:tc>
        <w:tc>
          <w:tcPr>
            <w:tcW w:type="dxa" w:w="4320"/>
          </w:tcPr>
          <w:p>
            <w:r>
              <w:t>2:122, 2:125, 3:154</w:t>
            </w:r>
          </w:p>
        </w:tc>
      </w:tr>
      <w:tr>
        <w:tc>
          <w:tcPr>
            <w:tcW w:type="dxa" w:w="4320"/>
          </w:tcPr>
          <w:p>
            <w:r>
              <w:t>Pods</w:t>
            </w:r>
          </w:p>
        </w:tc>
        <w:tc>
          <w:tcPr>
            <w:tcW w:type="dxa" w:w="4320"/>
          </w:tcPr>
          <w:p>
            <w:r>
              <w:t>4:8-10, 4:13-14, 4:21, 4:30, 4:33-34, 4:46-48, 4:50, 4:54-55</w:t>
            </w:r>
          </w:p>
        </w:tc>
      </w:tr>
      <w:tr>
        <w:tc>
          <w:tcPr>
            <w:tcW w:type="dxa" w:w="4320"/>
          </w:tcPr>
          <w:p>
            <w:r>
              <w:t>Policy Simulator</w:t>
            </w:r>
          </w:p>
        </w:tc>
        <w:tc>
          <w:tcPr>
            <w:tcW w:type="dxa" w:w="4320"/>
          </w:tcPr>
          <w:p>
            <w:r>
              <w:t>3:22-23</w:t>
            </w:r>
          </w:p>
        </w:tc>
      </w:tr>
      <w:tr>
        <w:tc>
          <w:tcPr>
            <w:tcW w:type="dxa" w:w="4320"/>
          </w:tcPr>
          <w:p>
            <w:r>
              <w:t>PowerShell</w:t>
            </w:r>
          </w:p>
        </w:tc>
        <w:tc>
          <w:tcPr>
            <w:tcW w:type="dxa" w:w="4320"/>
          </w:tcPr>
          <w:p>
            <w:r>
              <w:t>1:13, 1:24, 1:32, 1:35, 1:37-38, 1:40-45, 1:61, 1:103, 1:112, 1:121, 2:6, 2:10, 2:13, 2:41, 2:49-50, 2:76-77, 2:79-83, 2:100, 2:119-120, 2:126, 3:143, 3:155</w:t>
            </w:r>
          </w:p>
        </w:tc>
      </w:tr>
      <w:tr>
        <w:tc>
          <w:tcPr>
            <w:tcW w:type="dxa" w:w="4320"/>
          </w:tcPr>
          <w:p>
            <w:r>
              <w:t>Prefixes</w:t>
            </w:r>
          </w:p>
        </w:tc>
        <w:tc>
          <w:tcPr>
            <w:tcW w:type="dxa" w:w="4320"/>
          </w:tcPr>
          <w:p>
            <w:r>
              <w:t>3:51-52</w:t>
            </w:r>
          </w:p>
        </w:tc>
      </w:tr>
      <w:tr>
        <w:tc>
          <w:tcPr>
            <w:tcW w:type="dxa" w:w="4320"/>
          </w:tcPr>
          <w:p>
            <w:r>
              <w:t>Pricing</w:t>
            </w:r>
          </w:p>
        </w:tc>
        <w:tc>
          <w:tcPr>
            <w:tcW w:type="dxa" w:w="4320"/>
          </w:tcPr>
          <w:p>
            <w:r>
              <w:t>1:21, 1:27-28, 2:70-71, 2:124, 3:67, 3:81, 3:104, 3:118, 3:132, 3:143-144, 3:152</w:t>
            </w:r>
          </w:p>
        </w:tc>
      </w:tr>
      <w:tr>
        <w:tc>
          <w:tcPr>
            <w:tcW w:type="dxa" w:w="4320"/>
          </w:tcPr>
          <w:p>
            <w:r>
              <w:t>Pricing Calculators</w:t>
            </w:r>
          </w:p>
        </w:tc>
        <w:tc>
          <w:tcPr>
            <w:tcW w:type="dxa" w:w="4320"/>
          </w:tcPr>
          <w:p>
            <w:r>
              <w:t>1:28</w:t>
            </w:r>
          </w:p>
        </w:tc>
      </w:tr>
      <w:tr>
        <w:tc>
          <w:tcPr>
            <w:tcW w:type="dxa" w:w="4320"/>
          </w:tcPr>
          <w:p>
            <w:r>
              <w:t>privateIpAddress</w:t>
            </w:r>
          </w:p>
        </w:tc>
        <w:tc>
          <w:tcPr>
            <w:tcW w:type="dxa" w:w="4320"/>
          </w:tcPr>
          <w:p>
            <w:r>
              <w:t>3:89-90</w:t>
            </w:r>
          </w:p>
        </w:tc>
      </w:tr>
      <w:tr>
        <w:tc>
          <w:tcPr>
            <w:tcW w:type="dxa" w:w="4320"/>
          </w:tcPr>
          <w:p>
            <w:r>
              <w:t>Privilege Escalation</w:t>
            </w:r>
          </w:p>
        </w:tc>
        <w:tc>
          <w:tcPr>
            <w:tcW w:type="dxa" w:w="4320"/>
          </w:tcPr>
          <w:p>
            <w:r>
              <w:t>3:53, 5:116</w:t>
            </w:r>
          </w:p>
        </w:tc>
      </w:tr>
      <w:tr>
        <w:tc>
          <w:tcPr>
            <w:tcW w:type="dxa" w:w="4320"/>
          </w:tcPr>
          <w:p>
            <w:r>
              <w:t>PST</w:t>
            </w:r>
          </w:p>
        </w:tc>
        <w:tc>
          <w:tcPr>
            <w:tcW w:type="dxa" w:w="4320"/>
          </w:tcPr>
          <w:p>
            <w:r>
              <w:t>1:90</w:t>
            </w:r>
          </w:p>
        </w:tc>
      </w:tr>
      <w:tr>
        <w:tc>
          <w:tcPr>
            <w:tcW w:type="dxa" w:w="4320"/>
          </w:tcPr>
          <w:p>
            <w:r>
              <w:t>Purview Compliance Portal</w:t>
            </w:r>
          </w:p>
        </w:tc>
        <w:tc>
          <w:tcPr>
            <w:tcW w:type="dxa" w:w="4320"/>
          </w:tcPr>
          <w:p>
            <w:r>
              <w:t>1:24, 1:35-36, 1:40, 1:44-45, 1:48, 1:60-62, 1:87</w:t>
            </w:r>
          </w:p>
        </w:tc>
      </w:tr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1:24, 1:103, 2:78-79, 2:116, 3:32, 3:34, 3:53-54, 3:86, 3:122, 3:143, 4:85, 4:128, 5:71, 5:89</w:t>
            </w:r>
          </w:p>
        </w:tc>
      </w:tr>
    </w:tbl>
    <w:p>
      <w:pPr>
        <w:pStyle w:val="Heading1"/>
      </w:pPr>
      <w:r>
        <w:t>Q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Quarantine</w:t>
            </w:r>
          </w:p>
        </w:tc>
        <w:tc>
          <w:tcPr>
            <w:tcW w:type="dxa" w:w="4320"/>
          </w:tcPr>
          <w:p>
            <w:r>
              <w:t>1:60-61, 3:151, 4:80, 4:113-114, 4:138</w:t>
            </w:r>
          </w:p>
        </w:tc>
      </w:tr>
      <w:tr>
        <w:tc>
          <w:tcPr>
            <w:tcW w:type="dxa" w:w="4320"/>
          </w:tcPr>
          <w:p>
            <w:r>
              <w:t>Query Builder</w:t>
            </w:r>
          </w:p>
        </w:tc>
        <w:tc>
          <w:tcPr>
            <w:tcW w:type="dxa" w:w="4320"/>
          </w:tcPr>
          <w:p>
            <w:r>
              <w:t>5:61</w:t>
            </w:r>
          </w:p>
        </w:tc>
      </w:tr>
      <w:tr>
        <w:tc>
          <w:tcPr>
            <w:tcW w:type="dxa" w:w="4320"/>
          </w:tcPr>
          <w:p>
            <w:r>
              <w:t>Query Logs</w:t>
            </w:r>
          </w:p>
        </w:tc>
        <w:tc>
          <w:tcPr>
            <w:tcW w:type="dxa" w:w="4320"/>
          </w:tcPr>
          <w:p>
            <w:r>
              <w:t>3:59, 3:106-107, 3:135</w:t>
            </w:r>
          </w:p>
        </w:tc>
      </w:tr>
      <w:tr>
        <w:tc>
          <w:tcPr>
            <w:tcW w:type="dxa" w:w="4320"/>
          </w:tcPr>
          <w:p>
            <w:r>
              <w:t>Queue</w:t>
            </w:r>
          </w:p>
        </w:tc>
        <w:tc>
          <w:tcPr>
            <w:tcW w:type="dxa" w:w="4320"/>
          </w:tcPr>
          <w:p>
            <w:r>
              <w:t>1:29, 1:36, 2:95, 2:97, 2:99-100, 5:43</w:t>
            </w:r>
          </w:p>
        </w:tc>
      </w:tr>
      <w:tr>
        <w:tc>
          <w:tcPr>
            <w:tcW w:type="dxa" w:w="4320"/>
          </w:tcPr>
          <w:p>
            <w:r>
              <w:t>Queue Storage</w:t>
            </w:r>
          </w:p>
        </w:tc>
        <w:tc>
          <w:tcPr>
            <w:tcW w:type="dxa" w:w="4320"/>
          </w:tcPr>
          <w:p>
            <w:r>
              <w:t>2:95</w:t>
            </w:r>
          </w:p>
        </w:tc>
      </w:tr>
      <w:tr>
        <w:tc>
          <w:tcPr>
            <w:tcW w:type="dxa" w:w="4320"/>
          </w:tcPr>
          <w:p>
            <w:r>
              <w:t>Quicksight</w:t>
            </w:r>
          </w:p>
        </w:tc>
        <w:tc>
          <w:tcPr>
            <w:tcW w:type="dxa" w:w="4320"/>
          </w:tcPr>
          <w:p>
            <w:r>
              <w:t>3:40</w:t>
            </w:r>
          </w:p>
        </w:tc>
      </w:tr>
    </w:tbl>
    <w:p>
      <w:pPr>
        <w:pStyle w:val="Heading1"/>
      </w:pPr>
      <w:r>
        <w:t>R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Regions</w:t>
            </w:r>
          </w:p>
        </w:tc>
        <w:tc>
          <w:tcPr>
            <w:tcW w:type="dxa" w:w="4320"/>
          </w:tcPr>
          <w:p>
            <w:r>
              <w:t>1:28, 2:70, 2:104, 3:32, 3:67-68, 3:80, 3:107, 4:64</w:t>
            </w:r>
          </w:p>
        </w:tc>
      </w:tr>
      <w:tr>
        <w:tc>
          <w:tcPr>
            <w:tcW w:type="dxa" w:w="4320"/>
          </w:tcPr>
          <w:p>
            <w:r>
              <w:t>Relational Database Service (RDS)</w:t>
            </w:r>
          </w:p>
        </w:tc>
        <w:tc>
          <w:tcPr>
            <w:tcW w:type="dxa" w:w="4320"/>
          </w:tcPr>
          <w:p>
            <w:r>
              <w:t>3:28</w:t>
            </w:r>
          </w:p>
        </w:tc>
      </w:tr>
      <w:tr>
        <w:tc>
          <w:tcPr>
            <w:tcW w:type="dxa" w:w="4320"/>
          </w:tcPr>
          <w:p>
            <w:r>
              <w:t>Remote Desktop Protocol (RDP)</w:t>
            </w:r>
          </w:p>
        </w:tc>
        <w:tc>
          <w:tcPr>
            <w:tcW w:type="dxa" w:w="4320"/>
          </w:tcPr>
          <w:p>
            <w:r>
              <w:t>2:106-107, 3:60</w:t>
            </w:r>
          </w:p>
        </w:tc>
      </w:tr>
      <w:tr>
        <w:tc>
          <w:tcPr>
            <w:tcW w:type="dxa" w:w="4320"/>
          </w:tcPr>
          <w:p>
            <w:r>
              <w:t>requestParameters</w:t>
            </w:r>
          </w:p>
        </w:tc>
        <w:tc>
          <w:tcPr>
            <w:tcW w:type="dxa" w:w="4320"/>
          </w:tcPr>
          <w:p>
            <w:r>
              <w:t>3:38, 3:45-47, 3:70, 3:86, 3:89, 3:122</w:t>
            </w:r>
          </w:p>
        </w:tc>
      </w:tr>
      <w:tr>
        <w:tc>
          <w:tcPr>
            <w:tcW w:type="dxa" w:w="4320"/>
          </w:tcPr>
          <w:p>
            <w:r>
              <w:t>Resolver</w:t>
            </w:r>
          </w:p>
        </w:tc>
        <w:tc>
          <w:tcPr>
            <w:tcW w:type="dxa" w:w="4320"/>
          </w:tcPr>
          <w:p>
            <w:r>
              <w:t>3:106-109, 3:136-137</w:t>
            </w:r>
          </w:p>
        </w:tc>
      </w:tr>
      <w:tr>
        <w:tc>
          <w:tcPr>
            <w:tcW w:type="dxa" w:w="4320"/>
          </w:tcPr>
          <w:p>
            <w:r>
              <w:t>resourceId</w:t>
            </w:r>
          </w:p>
        </w:tc>
        <w:tc>
          <w:tcPr>
            <w:tcW w:type="dxa" w:w="4320"/>
          </w:tcPr>
          <w:p>
            <w:r>
              <w:t>2:24, 2:38-39, 2:108, 2:110, 4:36</w:t>
            </w:r>
          </w:p>
        </w:tc>
      </w:tr>
      <w:tr>
        <w:tc>
          <w:tcPr>
            <w:tcW w:type="dxa" w:w="4320"/>
          </w:tcPr>
          <w:p>
            <w:r>
              <w:t>responseBodySize</w:t>
            </w:r>
          </w:p>
        </w:tc>
        <w:tc>
          <w:tcPr>
            <w:tcW w:type="dxa" w:w="4320"/>
          </w:tcPr>
          <w:p>
            <w:r>
              <w:t>2:102</w:t>
            </w:r>
          </w:p>
        </w:tc>
      </w:tr>
      <w:tr>
        <w:tc>
          <w:tcPr>
            <w:tcW w:type="dxa" w:w="4320"/>
          </w:tcPr>
          <w:p>
            <w:r>
              <w:t>responseElements</w:t>
            </w:r>
          </w:p>
        </w:tc>
        <w:tc>
          <w:tcPr>
            <w:tcW w:type="dxa" w:w="4320"/>
          </w:tcPr>
          <w:p>
            <w:r>
              <w:t>3:38, 3:44-46, 3:48, 3:86, 3:90</w:t>
            </w:r>
          </w:p>
        </w:tc>
      </w:tr>
      <w:tr>
        <w:tc>
          <w:tcPr>
            <w:tcW w:type="dxa" w:w="4320"/>
          </w:tcPr>
          <w:p>
            <w:r>
              <w:t>RESTful</w:t>
            </w:r>
          </w:p>
        </w:tc>
        <w:tc>
          <w:tcPr>
            <w:tcW w:type="dxa" w:w="4320"/>
          </w:tcPr>
          <w:p>
            <w:r>
              <w:t>1:103-104, 3:146</w:t>
            </w:r>
          </w:p>
        </w:tc>
      </w:tr>
      <w:tr>
        <w:tc>
          <w:tcPr>
            <w:tcW w:type="dxa" w:w="4320"/>
          </w:tcPr>
          <w:p>
            <w:r>
              <w:t>resultSignature</w:t>
            </w:r>
          </w:p>
        </w:tc>
        <w:tc>
          <w:tcPr>
            <w:tcW w:type="dxa" w:w="4320"/>
          </w:tcPr>
          <w:p>
            <w:r>
              <w:t>2:24, 2:39, 2:108</w:t>
            </w:r>
          </w:p>
        </w:tc>
      </w:tr>
      <w:tr>
        <w:tc>
          <w:tcPr>
            <w:tcW w:type="dxa" w:w="4320"/>
          </w:tcPr>
          <w:p>
            <w:r>
              <w:t>resultType</w:t>
            </w:r>
          </w:p>
        </w:tc>
        <w:tc>
          <w:tcPr>
            <w:tcW w:type="dxa" w:w="4320"/>
          </w:tcPr>
          <w:p>
            <w:r>
              <w:t>2:20, 2:24, 2:39, 2:54, 2:57</w:t>
            </w:r>
          </w:p>
        </w:tc>
      </w:tr>
      <w:tr>
        <w:tc>
          <w:tcPr>
            <w:tcW w:type="dxa" w:w="4320"/>
          </w:tcPr>
          <w:p>
            <w:r>
              <w:t>RFC 1918</w:t>
            </w:r>
          </w:p>
        </w:tc>
        <w:tc>
          <w:tcPr>
            <w:tcW w:type="dxa" w:w="4320"/>
          </w:tcPr>
          <w:p>
            <w:r>
              <w:t>2:104, 3:96</w:t>
            </w:r>
          </w:p>
        </w:tc>
      </w:tr>
      <w:tr>
        <w:tc>
          <w:tcPr>
            <w:tcW w:type="dxa" w:w="4320"/>
          </w:tcPr>
          <w:p>
            <w:r>
              <w:t>RiskyServicePrincipals</w:t>
            </w:r>
          </w:p>
        </w:tc>
        <w:tc>
          <w:tcPr>
            <w:tcW w:type="dxa" w:w="4320"/>
          </w:tcPr>
          <w:p>
            <w:r>
              <w:t>2:51</w:t>
            </w:r>
          </w:p>
        </w:tc>
      </w:tr>
      <w:tr>
        <w:tc>
          <w:tcPr>
            <w:tcW w:type="dxa" w:w="4320"/>
          </w:tcPr>
          <w:p>
            <w:r>
              <w:t>RiskyUsers</w:t>
            </w:r>
          </w:p>
        </w:tc>
        <w:tc>
          <w:tcPr>
            <w:tcW w:type="dxa" w:w="4320"/>
          </w:tcPr>
          <w:p>
            <w:r>
              <w:t>2:51</w:t>
            </w:r>
          </w:p>
        </w:tc>
      </w:tr>
      <w:tr>
        <w:tc>
          <w:tcPr>
            <w:tcW w:type="dxa" w:w="4320"/>
          </w:tcPr>
          <w:p>
            <w:r>
              <w:t>Role-Based Access Control (RBAC)</w:t>
            </w:r>
          </w:p>
        </w:tc>
        <w:tc>
          <w:tcPr>
            <w:tcW w:type="dxa" w:w="4320"/>
          </w:tcPr>
          <w:p>
            <w:r>
              <w:t>2:6-7, 2:11, 3:25, 4:19, 4:29, 4:31-32, 4:52, 5:4</w:t>
            </w:r>
          </w:p>
        </w:tc>
      </w:tr>
      <w:tr>
        <w:tc>
          <w:tcPr>
            <w:tcW w:type="dxa" w:w="4320"/>
          </w:tcPr>
          <w:p>
            <w:r>
              <w:t>Root Account</w:t>
            </w:r>
          </w:p>
        </w:tc>
        <w:tc>
          <w:tcPr>
            <w:tcW w:type="dxa" w:w="4320"/>
          </w:tcPr>
          <w:p>
            <w:r>
              <w:t>3:5, 3:7, 3:13, 3:16, 3:24, 3:37, 3:41, 3:45, 3:60</w:t>
            </w:r>
          </w:p>
        </w:tc>
      </w:tr>
      <w:tr>
        <w:tc>
          <w:tcPr>
            <w:tcW w:type="dxa" w:w="4320"/>
          </w:tcPr>
          <w:p>
            <w:r>
              <w:t>Route 53</w:t>
            </w:r>
          </w:p>
        </w:tc>
        <w:tc>
          <w:tcPr>
            <w:tcW w:type="dxa" w:w="4320"/>
          </w:tcPr>
          <w:p>
            <w:r>
              <w:t>3:106-109, 3:130</w:t>
            </w:r>
          </w:p>
        </w:tc>
      </w:tr>
      <w:tr>
        <w:tc>
          <w:tcPr>
            <w:tcW w:type="dxa" w:w="4320"/>
          </w:tcPr>
          <w:p>
            <w:r>
              <w:t>Routing</w:t>
            </w:r>
          </w:p>
        </w:tc>
        <w:tc>
          <w:tcPr>
            <w:tcW w:type="dxa" w:w="4320"/>
          </w:tcPr>
          <w:p>
            <w:r>
              <w:t>3:95, 3:97-98, 3:100, 5:38, 5:43, 5:45</w:t>
            </w:r>
          </w:p>
        </w:tc>
      </w:tr>
    </w:tbl>
    <w:p>
      <w:pPr>
        <w:pStyle w:val="Heading1"/>
      </w:pPr>
      <w:r>
        <w:t>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S3</w:t>
            </w:r>
          </w:p>
        </w:tc>
        <w:tc>
          <w:tcPr>
            <w:tcW w:type="dxa" w:w="4320"/>
          </w:tcPr>
          <w:p>
            <w:r>
              <w:t>1:29, 1:53, 3:10, 3:14, 3:16-17, 3:19-21, 3:27-29, 3:31-34, 3:40, 3:54, 3:76, 3:91, 3:96, 3:100, 3:103-104, 3:107, 3:113-127, 3:130-132, 3:134-137, 3:140, 3:143-146, 3:150-151, 4:31, 4:37, 5:4, 5:98</w:t>
            </w:r>
          </w:p>
        </w:tc>
      </w:tr>
      <w:tr>
        <w:tc>
          <w:tcPr>
            <w:tcW w:type="dxa" w:w="4320"/>
          </w:tcPr>
          <w:p>
            <w:r>
              <w:t>S3 Browser</w:t>
            </w:r>
          </w:p>
        </w:tc>
        <w:tc>
          <w:tcPr>
            <w:tcW w:type="dxa" w:w="4320"/>
          </w:tcPr>
          <w:p>
            <w:r>
              <w:t>3:33</w:t>
            </w:r>
          </w:p>
        </w:tc>
      </w:tr>
      <w:tr>
        <w:tc>
          <w:tcPr>
            <w:tcW w:type="dxa" w:w="4320"/>
          </w:tcPr>
          <w:p>
            <w:r>
              <w:t>S3 Logging</w:t>
            </w:r>
          </w:p>
        </w:tc>
        <w:tc>
          <w:tcPr>
            <w:tcW w:type="dxa" w:w="4320"/>
          </w:tcPr>
          <w:p>
            <w:r>
              <w:t>3:125, 3:131</w:t>
            </w:r>
          </w:p>
        </w:tc>
      </w:tr>
      <w:tr>
        <w:tc>
          <w:tcPr>
            <w:tcW w:type="dxa" w:w="4320"/>
          </w:tcPr>
          <w:p>
            <w:r>
              <w:t>SAML</w:t>
            </w:r>
          </w:p>
        </w:tc>
        <w:tc>
          <w:tcPr>
            <w:tcW w:type="dxa" w:w="4320"/>
          </w:tcPr>
          <w:p>
            <w:r>
              <w:t>1:97, 3:55, 4:97</w:t>
            </w:r>
          </w:p>
        </w:tc>
      </w:tr>
      <w:tr>
        <w:tc>
          <w:tcPr>
            <w:tcW w:type="dxa" w:w="4320"/>
          </w:tcPr>
          <w:p>
            <w:r>
              <w:t>Secure Shell (SSH)</w:t>
            </w:r>
          </w:p>
        </w:tc>
        <w:tc>
          <w:tcPr>
            <w:tcW w:type="dxa" w:w="4320"/>
          </w:tcPr>
          <w:p>
            <w:r>
              <w:t>2:106-107, 3:60, 3:70, 3:99, 3:140, 3:154, 5:98, 5:101, 5:130</w:t>
            </w:r>
          </w:p>
        </w:tc>
      </w:tr>
      <w:tr>
        <w:tc>
          <w:tcPr>
            <w:tcW w:type="dxa" w:w="4320"/>
          </w:tcPr>
          <w:p>
            <w:r>
              <w:t>Security Assertion Markup Language (SAML)</w:t>
            </w:r>
          </w:p>
        </w:tc>
        <w:tc>
          <w:tcPr>
            <w:tcW w:type="dxa" w:w="4320"/>
          </w:tcPr>
          <w:p>
            <w:r>
              <w:t>1:97, 4:97</w:t>
            </w:r>
          </w:p>
        </w:tc>
      </w:tr>
      <w:tr>
        <w:tc>
          <w:tcPr>
            <w:tcW w:type="dxa" w:w="4320"/>
          </w:tcPr>
          <w:p>
            <w:r>
              <w:t>Security Information and Event Management (SIEM)</w:t>
            </w:r>
          </w:p>
        </w:tc>
        <w:tc>
          <w:tcPr>
            <w:tcW w:type="dxa" w:w="4320"/>
          </w:tcPr>
          <w:p>
            <w:r>
              <w:t>1:3, 1:6, 1:9, 1:12, 1:18, 1:31, 1:35, 1:42, 1:44-45, 2:16, 2:66, 2:68, 2:76-77, 2:112, 2:123, 3:29, 3:59, 3:131, 3:138, 3:150, 4:77, 4:135, 5:43, 5:70</w:t>
            </w:r>
          </w:p>
        </w:tc>
      </w:tr>
      <w:tr>
        <w:tc>
          <w:tcPr>
            <w:tcW w:type="dxa" w:w="4320"/>
          </w:tcPr>
          <w:p>
            <w:r>
              <w:t>Security Operations and Forensics ELK (SOF-ELK)</w:t>
            </w:r>
          </w:p>
        </w:tc>
        <w:tc>
          <w:tcPr>
            <w:tcW w:type="dxa" w:w="4320"/>
          </w:tcPr>
          <w:p>
            <w:r>
              <w:t>1:3, 1:6, 1:9, 1:12-13, 1:15, 1:26, 1:31, 1:36, 1:42, 1:46, 2:17, 2:37-38, 2:60, 2:73, 2:75, 2:79, 2:116, 3:69, 3:108-109, 4:81-82, 4:84, 4:108, 4:137, 5:128</w:t>
            </w:r>
          </w:p>
        </w:tc>
      </w:tr>
      <w:tr>
        <w:tc>
          <w:tcPr>
            <w:tcW w:type="dxa" w:w="4320"/>
          </w:tcPr>
          <w:p>
            <w:r>
              <w:t>Security Orchestration Automated Response (SOAR)</w:t>
            </w:r>
          </w:p>
        </w:tc>
        <w:tc>
          <w:tcPr>
            <w:tcW w:type="dxa" w:w="4320"/>
          </w:tcPr>
          <w:p>
            <w:r>
              <w:t>2:123</w:t>
            </w:r>
          </w:p>
        </w:tc>
      </w:tr>
      <w:tr>
        <w:tc>
          <w:tcPr>
            <w:tcW w:type="dxa" w:w="4320"/>
          </w:tcPr>
          <w:p>
            <w:r>
              <w:t>Security Token Service (STS)</w:t>
            </w:r>
          </w:p>
        </w:tc>
        <w:tc>
          <w:tcPr>
            <w:tcW w:type="dxa" w:w="4320"/>
          </w:tcPr>
          <w:p>
            <w:r>
              <w:t>1:91, 3:10, 3:16, 3:24-25, 3:36, 3:40, 3:42, 3:50-52, 3:55, 3:69, 3:73, 3:115, 4:54</w:t>
            </w:r>
          </w:p>
        </w:tc>
      </w:tr>
      <w:tr>
        <w:tc>
          <w:tcPr>
            <w:tcW w:type="dxa" w:w="4320"/>
          </w:tcPr>
          <w:p>
            <w:r>
              <w:t>SecurityHub</w:t>
            </w:r>
          </w:p>
        </w:tc>
        <w:tc>
          <w:tcPr>
            <w:tcW w:type="dxa" w:w="4320"/>
          </w:tcPr>
          <w:p>
            <w:r>
              <w:t>3:142</w:t>
            </w:r>
          </w:p>
        </w:tc>
      </w:tr>
      <w:tr>
        <w:tc>
          <w:tcPr>
            <w:tcW w:type="dxa" w:w="4320"/>
          </w:tcPr>
          <w:p>
            <w:r>
              <w:t>Sentinel</w:t>
            </w:r>
          </w:p>
        </w:tc>
        <w:tc>
          <w:tcPr>
            <w:tcW w:type="dxa" w:w="4320"/>
          </w:tcPr>
          <w:p>
            <w:r>
              <w:t>2:122-124</w:t>
            </w:r>
          </w:p>
        </w:tc>
      </w:tr>
      <w:tr>
        <w:tc>
          <w:tcPr>
            <w:tcW w:type="dxa" w:w="4320"/>
          </w:tcPr>
          <w:p>
            <w:r>
              <w:t>Serverless</w:t>
            </w:r>
          </w:p>
        </w:tc>
        <w:tc>
          <w:tcPr>
            <w:tcW w:type="dxa" w:w="4320"/>
          </w:tcPr>
          <w:p>
            <w:r>
              <w:t>1:19, 1:29, 3:15, 3:49, 3:142-143, 3:147, 3:151, 5:73-74</w:t>
            </w:r>
          </w:p>
        </w:tc>
      </w:tr>
      <w:tr>
        <w:tc>
          <w:tcPr>
            <w:tcW w:type="dxa" w:w="4320"/>
          </w:tcPr>
          <w:p>
            <w:r>
              <w:t>Service Account</w:t>
            </w:r>
          </w:p>
        </w:tc>
        <w:tc>
          <w:tcPr>
            <w:tcW w:type="dxa" w:w="4320"/>
          </w:tcPr>
          <w:p>
            <w:r>
              <w:t>1:23, 1:94, 3:24, 3:42, 4:46, 4:50, 4:92, 5:6-7, 5:9, 5:12, 5:14, 5:23, 5:25-34, 5:37, 5:65, 5:77-79, 5:83, 5:85-86, 5:105</w:t>
            </w:r>
          </w:p>
        </w:tc>
      </w:tr>
      <w:tr>
        <w:tc>
          <w:tcPr>
            <w:tcW w:type="dxa" w:w="4320"/>
          </w:tcPr>
          <w:p>
            <w:r>
              <w:t>ServicePrincipalRiskEvents</w:t>
            </w:r>
          </w:p>
        </w:tc>
        <w:tc>
          <w:tcPr>
            <w:tcW w:type="dxa" w:w="4320"/>
          </w:tcPr>
          <w:p>
            <w:r>
              <w:t>2:51</w:t>
            </w:r>
          </w:p>
        </w:tc>
      </w:tr>
      <w:tr>
        <w:tc>
          <w:tcPr>
            <w:tcW w:type="dxa" w:w="4320"/>
          </w:tcPr>
          <w:p>
            <w:r>
              <w:t>sessionCredentialFromConsole</w:t>
            </w:r>
          </w:p>
        </w:tc>
        <w:tc>
          <w:tcPr>
            <w:tcW w:type="dxa" w:w="4320"/>
          </w:tcPr>
          <w:p>
            <w:r>
              <w:t>3:38</w:t>
            </w:r>
          </w:p>
        </w:tc>
      </w:tr>
      <w:tr>
        <w:tc>
          <w:tcPr>
            <w:tcW w:type="dxa" w:w="4320"/>
          </w:tcPr>
          <w:p>
            <w:r>
              <w:t>Set-Mailbox</w:t>
            </w:r>
          </w:p>
        </w:tc>
        <w:tc>
          <w:tcPr>
            <w:tcW w:type="dxa" w:w="4320"/>
          </w:tcPr>
          <w:p>
            <w:r>
              <w:t>1:47, 1:68-69</w:t>
            </w:r>
          </w:p>
        </w:tc>
      </w:tr>
      <w:tr>
        <w:tc>
          <w:tcPr>
            <w:tcW w:type="dxa" w:w="4320"/>
          </w:tcPr>
          <w:p>
            <w:r>
              <w:t>Shared Access Signature (SAS)</w:t>
            </w:r>
          </w:p>
        </w:tc>
        <w:tc>
          <w:tcPr>
            <w:tcW w:type="dxa" w:w="4320"/>
          </w:tcPr>
          <w:p>
            <w:r>
              <w:t>2:93, 2:99-102, 5:104</w:t>
            </w:r>
          </w:p>
        </w:tc>
      </w:tr>
      <w:tr>
        <w:tc>
          <w:tcPr>
            <w:tcW w:type="dxa" w:w="4320"/>
          </w:tcPr>
          <w:p>
            <w:r>
              <w:t>Shared Responsibility Model</w:t>
            </w:r>
          </w:p>
        </w:tc>
        <w:tc>
          <w:tcPr>
            <w:tcW w:type="dxa" w:w="4320"/>
          </w:tcPr>
          <w:p>
            <w:r>
              <w:t>1:21-22</w:t>
            </w:r>
          </w:p>
        </w:tc>
      </w:tr>
      <w:tr>
        <w:tc>
          <w:tcPr>
            <w:tcW w:type="dxa" w:w="4320"/>
          </w:tcPr>
          <w:p>
            <w:r>
              <w:t>SharePoint</w:t>
            </w:r>
          </w:p>
        </w:tc>
        <w:tc>
          <w:tcPr>
            <w:tcW w:type="dxa" w:w="4320"/>
          </w:tcPr>
          <w:p>
            <w:r>
              <w:t>1:3, 1:31, 1:33-34, 1:42, 1:45-47, 1:62, 1:70-72, 1:76, 1:79-80, 1:82-83, 1:86, 1:104</w:t>
            </w:r>
          </w:p>
        </w:tc>
      </w:tr>
      <w:tr>
        <w:tc>
          <w:tcPr>
            <w:tcW w:type="dxa" w:w="4320"/>
          </w:tcPr>
          <w:p>
            <w:r>
              <w:t>Signin</w:t>
            </w:r>
          </w:p>
        </w:tc>
        <w:tc>
          <w:tcPr>
            <w:tcW w:type="dxa" w:w="4320"/>
          </w:tcPr>
          <w:p>
            <w:r>
              <w:t>1:43, 1:93, 1:109, 1:114, 1:118, 2:14, 2:17, 2:20-21, 2:23-24, 2:28, 2:31, 2:54, 2:56-57, 3:45, 3:49, 3:99, 4:91, 5:37</w:t>
            </w:r>
          </w:p>
        </w:tc>
      </w:tr>
      <w:tr>
        <w:tc>
          <w:tcPr>
            <w:tcW w:type="dxa" w:w="4320"/>
          </w:tcPr>
          <w:p>
            <w:r>
              <w:t>Simple Queue Service (SQS)</w:t>
            </w:r>
          </w:p>
        </w:tc>
        <w:tc>
          <w:tcPr>
            <w:tcW w:type="dxa" w:w="4320"/>
          </w:tcPr>
          <w:p>
            <w:r>
              <w:t>1:29</w:t>
            </w:r>
          </w:p>
        </w:tc>
      </w:tr>
      <w:tr>
        <w:tc>
          <w:tcPr>
            <w:tcW w:type="dxa" w:w="4320"/>
          </w:tcPr>
          <w:p>
            <w:r>
              <w:t>Simple Storage Service (S3)</w:t>
            </w:r>
          </w:p>
        </w:tc>
        <w:tc>
          <w:tcPr>
            <w:tcW w:type="dxa" w:w="4320"/>
          </w:tcPr>
          <w:p>
            <w:r>
              <w:t>1:29</w:t>
            </w:r>
          </w:p>
        </w:tc>
      </w:tr>
      <w:tr>
        <w:tc>
          <w:tcPr>
            <w:tcW w:type="dxa" w:w="4320"/>
          </w:tcPr>
          <w:p>
            <w:r>
              <w:t>Sinks</w:t>
            </w:r>
          </w:p>
        </w:tc>
        <w:tc>
          <w:tcPr>
            <w:tcW w:type="dxa" w:w="4320"/>
          </w:tcPr>
          <w:p>
            <w:r>
              <w:t>5:38-39, 5:43-44, 5:46-48, 5:50, 5:60-61, 5:66, 5:68, 5:70-71</w:t>
            </w:r>
          </w:p>
        </w:tc>
      </w:tr>
      <w:tr>
        <w:tc>
          <w:tcPr>
            <w:tcW w:type="dxa" w:w="4320"/>
          </w:tcPr>
          <w:p>
            <w:r>
              <w:t>Sites</w:t>
            </w:r>
          </w:p>
        </w:tc>
        <w:tc>
          <w:tcPr>
            <w:tcW w:type="dxa" w:w="4320"/>
          </w:tcPr>
          <w:p>
            <w:r>
              <w:t>1:110, 1:122</w:t>
            </w:r>
          </w:p>
        </w:tc>
      </w:tr>
      <w:tr>
        <w:tc>
          <w:tcPr>
            <w:tcW w:type="dxa" w:w="4320"/>
          </w:tcPr>
          <w:p>
            <w:r>
              <w:t>Snapshot</w:t>
            </w:r>
          </w:p>
        </w:tc>
        <w:tc>
          <w:tcPr>
            <w:tcW w:type="dxa" w:w="4320"/>
          </w:tcPr>
          <w:p>
            <w:r>
              <w:t>1:21, 1:25, 1:27, 2:72, 2:77, 2:82, 2:85-88, 2:90-91, 2:93, 3:70, 3:76, 3:80-86, 3:92, 3:94, 3:118, 3:145, 4:14, 4:39, 5:84-91, 5:95, 5:99-102</w:t>
            </w:r>
          </w:p>
        </w:tc>
      </w:tr>
      <w:tr>
        <w:tc>
          <w:tcPr>
            <w:tcW w:type="dxa" w:w="4320"/>
          </w:tcPr>
          <w:p>
            <w:r>
              <w:t>Snapshotid</w:t>
            </w:r>
          </w:p>
        </w:tc>
        <w:tc>
          <w:tcPr>
            <w:tcW w:type="dxa" w:w="4320"/>
          </w:tcPr>
          <w:p>
            <w:r>
              <w:t>3:82, 3:86</w:t>
            </w:r>
          </w:p>
        </w:tc>
      </w:tr>
      <w:tr>
        <w:tc>
          <w:tcPr>
            <w:tcW w:type="dxa" w:w="4320"/>
          </w:tcPr>
          <w:p>
            <w:r>
              <w:t>SoftDelete</w:t>
            </w:r>
          </w:p>
        </w:tc>
        <w:tc>
          <w:tcPr>
            <w:tcW w:type="dxa" w:w="4320"/>
          </w:tcPr>
          <w:p>
            <w:r>
              <w:t>1:47-48, 1:82</w:t>
            </w:r>
          </w:p>
        </w:tc>
      </w:tr>
      <w:tr>
        <w:tc>
          <w:tcPr>
            <w:tcW w:type="dxa" w:w="4320"/>
          </w:tcPr>
          <w:p>
            <w:r>
              <w:t>Software as a Service (SaaS)</w:t>
            </w:r>
          </w:p>
        </w:tc>
        <w:tc>
          <w:tcPr>
            <w:tcW w:type="dxa" w:w="4320"/>
          </w:tcPr>
          <w:p>
            <w:r>
              <w:t>1:3-4, 1:18, 4:95</w:t>
            </w:r>
          </w:p>
        </w:tc>
      </w:tr>
      <w:tr>
        <w:tc>
          <w:tcPr>
            <w:tcW w:type="dxa" w:w="4320"/>
          </w:tcPr>
          <w:p>
            <w:r>
              <w:t>Software Development Kit (SDK)</w:t>
            </w:r>
          </w:p>
        </w:tc>
        <w:tc>
          <w:tcPr>
            <w:tcW w:type="dxa" w:w="4320"/>
          </w:tcPr>
          <w:p>
            <w:r>
              <w:t>1:24, 3:24, 3:38, 3:51, 4:81, 4:83</w:t>
            </w:r>
          </w:p>
        </w:tc>
      </w:tr>
      <w:tr>
        <w:tc>
          <w:tcPr>
            <w:tcW w:type="dxa" w:w="4320"/>
          </w:tcPr>
          <w:p>
            <w:r>
              <w:t>SolarWinds</w:t>
            </w:r>
          </w:p>
        </w:tc>
        <w:tc>
          <w:tcPr>
            <w:tcW w:type="dxa" w:w="4320"/>
          </w:tcPr>
          <w:p>
            <w:r>
              <w:t>1:102, 1:120</w:t>
            </w:r>
          </w:p>
        </w:tc>
      </w:tr>
      <w:tr>
        <w:tc>
          <w:tcPr>
            <w:tcW w:type="dxa" w:w="4320"/>
          </w:tcPr>
          <w:p>
            <w:r>
              <w:t>source_ip</w:t>
            </w:r>
          </w:p>
        </w:tc>
        <w:tc>
          <w:tcPr>
            <w:tcW w:type="dxa" w:w="4320"/>
          </w:tcPr>
          <w:p>
            <w:r>
              <w:t>3:108-109</w:t>
            </w:r>
          </w:p>
        </w:tc>
      </w:tr>
      <w:tr>
        <w:tc>
          <w:tcPr>
            <w:tcW w:type="dxa" w:w="4320"/>
          </w:tcPr>
          <w:p>
            <w:r>
              <w:t>sourceIPAddress</w:t>
            </w:r>
          </w:p>
        </w:tc>
        <w:tc>
          <w:tcPr>
            <w:tcW w:type="dxa" w:w="4320"/>
          </w:tcPr>
          <w:p>
            <w:r>
              <w:t>3:36, 3:44-47, 3:70, 3:89, 3:122</w:t>
            </w:r>
          </w:p>
        </w:tc>
      </w:tr>
      <w:tr>
        <w:tc>
          <w:tcPr>
            <w:tcW w:type="dxa" w:w="4320"/>
          </w:tcPr>
          <w:p>
            <w:r>
              <w:t>Splunk Common Information Model</w:t>
            </w:r>
          </w:p>
        </w:tc>
        <w:tc>
          <w:tcPr>
            <w:tcW w:type="dxa" w:w="4320"/>
          </w:tcPr>
          <w:p>
            <w:r>
              <w:t>1:9</w:t>
            </w:r>
          </w:p>
        </w:tc>
      </w:tr>
      <w:tr>
        <w:tc>
          <w:tcPr>
            <w:tcW w:type="dxa" w:w="4320"/>
          </w:tcPr>
          <w:p>
            <w:r>
              <w:t>Step Functions</w:t>
            </w:r>
          </w:p>
        </w:tc>
        <w:tc>
          <w:tcPr>
            <w:tcW w:type="dxa" w:w="4320"/>
          </w:tcPr>
          <w:p>
            <w:r>
              <w:t>3:135, 3:142, 3:152</w:t>
            </w:r>
          </w:p>
        </w:tc>
      </w:tr>
      <w:tr>
        <w:tc>
          <w:tcPr>
            <w:tcW w:type="dxa" w:w="4320"/>
          </w:tcPr>
          <w:p>
            <w:r>
              <w:t>Storage Explorer</w:t>
            </w:r>
          </w:p>
        </w:tc>
        <w:tc>
          <w:tcPr>
            <w:tcW w:type="dxa" w:w="4320"/>
          </w:tcPr>
          <w:p>
            <w:r>
              <w:t>2:60-61, 2:64, 2:79, 2:96, 2:101-102, 2:116, 2:119-120, 4:36</w:t>
            </w:r>
          </w:p>
        </w:tc>
      </w:tr>
      <w:tr>
        <w:tc>
          <w:tcPr>
            <w:tcW w:type="dxa" w:w="4320"/>
          </w:tcPr>
          <w:p>
            <w:r>
              <w:t>Stream</w:t>
            </w:r>
          </w:p>
        </w:tc>
        <w:tc>
          <w:tcPr>
            <w:tcW w:type="dxa" w:w="4320"/>
          </w:tcPr>
          <w:p>
            <w:r>
              <w:t>2:14, 2:66, 3:91, 3:147-150, 4:16, 4:18, 4:20, 4:24-25, 4:30, 4:33, 4:47, 4:50-51, 4:54</w:t>
            </w:r>
          </w:p>
        </w:tc>
      </w:tr>
      <w:tr>
        <w:tc>
          <w:tcPr>
            <w:tcW w:type="dxa" w:w="4320"/>
          </w:tcPr>
          <w:p>
            <w:r>
              <w:t>Subnet</w:t>
            </w:r>
          </w:p>
        </w:tc>
        <w:tc>
          <w:tcPr>
            <w:tcW w:type="dxa" w:w="4320"/>
          </w:tcPr>
          <w:p>
            <w:r>
              <w:t>1:26, 2:104, 2:106, 2:110-111, 2:113, 3:18, 3:65, 3:68, 3:88-90, 3:95-99, 3:101-105, 3:145, 3:159, 5:122-123, 5:126, 5:131-132</w:t>
            </w:r>
          </w:p>
        </w:tc>
      </w:tr>
      <w:tr>
        <w:tc>
          <w:tcPr>
            <w:tcW w:type="dxa" w:w="4320"/>
          </w:tcPr>
          <w:p>
            <w:r>
              <w:t>Sync</w:t>
            </w:r>
          </w:p>
        </w:tc>
        <w:tc>
          <w:tcPr>
            <w:tcW w:type="dxa" w:w="4320"/>
          </w:tcPr>
          <w:p>
            <w:r>
              <w:t>1:51-52, 1:56-58, 1:70, 1:78, 3:31, 3:33, 3:114, 3:122, 3:151</w:t>
            </w:r>
          </w:p>
        </w:tc>
      </w:tr>
      <w:tr>
        <w:tc>
          <w:tcPr>
            <w:tcW w:type="dxa" w:w="4320"/>
          </w:tcPr>
          <w:p>
            <w:r>
              <w:t>Systems Manager</w:t>
            </w:r>
          </w:p>
        </w:tc>
        <w:tc>
          <w:tcPr>
            <w:tcW w:type="dxa" w:w="4320"/>
          </w:tcPr>
          <w:p>
            <w:r>
              <w:t>3:154-156</w:t>
            </w:r>
          </w:p>
        </w:tc>
      </w:tr>
    </w:tbl>
    <w:p>
      <w:pPr>
        <w:pStyle w:val="Heading1"/>
      </w:pPr>
      <w:r>
        <w:t>T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Storage</w:t>
            </w:r>
          </w:p>
        </w:tc>
        <w:tc>
          <w:tcPr>
            <w:tcW w:type="dxa" w:w="4320"/>
          </w:tcPr>
          <w:p>
            <w:r>
              <w:t>2:95</w:t>
            </w:r>
          </w:p>
        </w:tc>
      </w:tr>
      <w:tr>
        <w:tc>
          <w:tcPr>
            <w:tcW w:type="dxa" w:w="4320"/>
          </w:tcPr>
          <w:p>
            <w:r>
              <w:t>Takeout</w:t>
            </w:r>
          </w:p>
        </w:tc>
        <w:tc>
          <w:tcPr>
            <w:tcW w:type="dxa" w:w="4320"/>
          </w:tcPr>
          <w:p>
            <w:r>
              <w:t>4:75, 4:81-82, 4:133-139, 4:141-142</w:t>
            </w:r>
          </w:p>
        </w:tc>
      </w:tr>
      <w:tr>
        <w:tc>
          <w:tcPr>
            <w:tcW w:type="dxa" w:w="4320"/>
          </w:tcPr>
          <w:p>
            <w:r>
              <w:t>Teams</w:t>
            </w:r>
          </w:p>
        </w:tc>
        <w:tc>
          <w:tcPr>
            <w:tcW w:type="dxa" w:w="4320"/>
          </w:tcPr>
          <w:p>
            <w:r>
              <w:t>1:3, 1:31, 1:70, 3:147-149, 3:151</w:t>
            </w:r>
          </w:p>
        </w:tc>
      </w:tr>
      <w:tr>
        <w:tc>
          <w:tcPr>
            <w:tcW w:type="dxa" w:w="4320"/>
          </w:tcPr>
          <w:p>
            <w:r>
              <w:t>Threat Hunting</w:t>
            </w:r>
          </w:p>
        </w:tc>
        <w:tc>
          <w:tcPr>
            <w:tcW w:type="dxa" w:w="4320"/>
          </w:tcPr>
          <w:p>
            <w:r>
              <w:t>1:111, 1:126, 2:127, 3:57, 3:150, 4:59, 5:136</w:t>
            </w:r>
          </w:p>
        </w:tc>
      </w:tr>
      <w:tr>
        <w:tc>
          <w:tcPr>
            <w:tcW w:type="dxa" w:w="4320"/>
          </w:tcPr>
          <w:p>
            <w:r>
              <w:t>Throttling</w:t>
            </w:r>
          </w:p>
        </w:tc>
        <w:tc>
          <w:tcPr>
            <w:tcW w:type="dxa" w:w="4320"/>
          </w:tcPr>
          <w:p>
            <w:r>
              <w:t>1:52</w:t>
            </w:r>
          </w:p>
        </w:tc>
      </w:tr>
      <w:tr>
        <w:tc>
          <w:tcPr>
            <w:tcW w:type="dxa" w:w="4320"/>
          </w:tcPr>
          <w:p>
            <w:r>
              <w:t>Token</w:t>
            </w:r>
          </w:p>
        </w:tc>
        <w:tc>
          <w:tcPr>
            <w:tcW w:type="dxa" w:w="4320"/>
          </w:tcPr>
          <w:p>
            <w:r>
              <w:t>1:16, 1:88-91, 1:102, 1:105, 1:112, 1:114, 1:116, 2:25, 2:27, 2:35, 2:81, 2:92-93, 2:102, 3:10, 3:16, 3:24-25, 3:36, 3:40, 3:42, 3:50-51, 3:55, 3:73, 3:114-115, 3:146, 4:29, 4:46-47, 4:50, 4:80, 4:97, 4:115, 4:119, 4:126, 4:129, 5:27-28, 5:79</w:t>
            </w:r>
          </w:p>
        </w:tc>
      </w:tr>
      <w:tr>
        <w:tc>
          <w:tcPr>
            <w:tcW w:type="dxa" w:w="4320"/>
          </w:tcPr>
          <w:p>
            <w:r>
              <w:t>Traffic Analytics</w:t>
            </w:r>
          </w:p>
        </w:tc>
        <w:tc>
          <w:tcPr>
            <w:tcW w:type="dxa" w:w="4320"/>
          </w:tcPr>
          <w:p>
            <w:r>
              <w:t>2:111-112</w:t>
            </w:r>
          </w:p>
        </w:tc>
      </w:tr>
      <w:tr>
        <w:tc>
          <w:tcPr>
            <w:tcW w:type="dxa" w:w="4320"/>
          </w:tcPr>
          <w:p>
            <w:r>
              <w:t>Transfer Acceleration</w:t>
            </w:r>
          </w:p>
        </w:tc>
        <w:tc>
          <w:tcPr>
            <w:tcW w:type="dxa" w:w="4320"/>
          </w:tcPr>
          <w:p>
            <w:r>
              <w:t>3:119-121</w:t>
            </w:r>
          </w:p>
        </w:tc>
      </w:tr>
    </w:tbl>
    <w:p>
      <w:pPr>
        <w:pStyle w:val="Heading1"/>
      </w:pPr>
      <w:r>
        <w:t>U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Unified Audit Log (UAL)</w:t>
            </w:r>
          </w:p>
        </w:tc>
        <w:tc>
          <w:tcPr>
            <w:tcW w:type="dxa" w:w="4320"/>
          </w:tcPr>
          <w:p>
            <w:r>
              <w:t>1:13, 1:31-33, 1:35-36, 1:38-44, 1:46, 1:57, 1:60, 1:92, 1:95, 1:98-100, 1:120, 3:38</w:t>
            </w:r>
          </w:p>
        </w:tc>
      </w:tr>
      <w:tr>
        <w:tc>
          <w:tcPr>
            <w:tcW w:type="dxa" w:w="4320"/>
          </w:tcPr>
          <w:p>
            <w:r>
              <w:t>Unified Data Model</w:t>
            </w:r>
          </w:p>
        </w:tc>
        <w:tc>
          <w:tcPr>
            <w:tcW w:type="dxa" w:w="4320"/>
          </w:tcPr>
          <w:p>
            <w:r>
              <w:t>1:9</w:t>
            </w:r>
          </w:p>
        </w:tc>
      </w:tr>
      <w:tr>
        <w:tc>
          <w:tcPr>
            <w:tcW w:type="dxa" w:w="4320"/>
          </w:tcPr>
          <w:p>
            <w:r>
              <w:t>Uniform Resource Identifier (URI)</w:t>
            </w:r>
          </w:p>
        </w:tc>
        <w:tc>
          <w:tcPr>
            <w:tcW w:type="dxa" w:w="4320"/>
          </w:tcPr>
          <w:p>
            <w:r>
              <w:t>1:114, 1:120, 2:8-10, 3:123, 5:115</w:t>
            </w:r>
          </w:p>
        </w:tc>
      </w:tr>
      <w:tr>
        <w:tc>
          <w:tcPr>
            <w:tcW w:type="dxa" w:w="4320"/>
          </w:tcPr>
          <w:p>
            <w:r>
              <w:t>UpdateCalendarDelegation</w:t>
            </w:r>
          </w:p>
        </w:tc>
        <w:tc>
          <w:tcPr>
            <w:tcW w:type="dxa" w:w="4320"/>
          </w:tcPr>
          <w:p>
            <w:r>
              <w:t>1:49, 1:82</w:t>
            </w:r>
          </w:p>
        </w:tc>
      </w:tr>
      <w:tr>
        <w:tc>
          <w:tcPr>
            <w:tcW w:type="dxa" w:w="4320"/>
          </w:tcPr>
          <w:p>
            <w:r>
              <w:t>UpdateFolderPermissions</w:t>
            </w:r>
          </w:p>
        </w:tc>
        <w:tc>
          <w:tcPr>
            <w:tcW w:type="dxa" w:w="4320"/>
          </w:tcPr>
          <w:p>
            <w:r>
              <w:t>1:49, 1:82</w:t>
            </w:r>
          </w:p>
        </w:tc>
      </w:tr>
      <w:tr>
        <w:tc>
          <w:tcPr>
            <w:tcW w:type="dxa" w:w="4320"/>
          </w:tcPr>
          <w:p>
            <w:r>
              <w:t>UpdateInboxRules</w:t>
            </w:r>
          </w:p>
        </w:tc>
        <w:tc>
          <w:tcPr>
            <w:tcW w:type="dxa" w:w="4320"/>
          </w:tcPr>
          <w:p>
            <w:r>
              <w:t>1:47, 1:49, 1:82</w:t>
            </w:r>
          </w:p>
        </w:tc>
      </w:tr>
      <w:tr>
        <w:tc>
          <w:tcPr>
            <w:tcW w:type="dxa" w:w="4320"/>
          </w:tcPr>
          <w:p>
            <w:r>
              <w:t>Usage Reports</w:t>
            </w:r>
          </w:p>
        </w:tc>
        <w:tc>
          <w:tcPr>
            <w:tcW w:type="dxa" w:w="4320"/>
          </w:tcPr>
          <w:p>
            <w:r>
              <w:t>4:81</w:t>
            </w:r>
          </w:p>
        </w:tc>
      </w:tr>
      <w:tr>
        <w:tc>
          <w:tcPr>
            <w:tcW w:type="dxa" w:w="4320"/>
          </w:tcPr>
          <w:p>
            <w:r>
              <w:t>User Log</w:t>
            </w:r>
          </w:p>
        </w:tc>
        <w:tc>
          <w:tcPr>
            <w:tcW w:type="dxa" w:w="4320"/>
          </w:tcPr>
          <w:p>
            <w:r>
              <w:t>1:95, 3:47, 4:79, 4:94-96, 4:98</w:t>
            </w:r>
          </w:p>
        </w:tc>
      </w:tr>
      <w:tr>
        <w:tc>
          <w:tcPr>
            <w:tcW w:type="dxa" w:w="4320"/>
          </w:tcPr>
          <w:p>
            <w:r>
              <w:t>user_id</w:t>
            </w:r>
          </w:p>
        </w:tc>
        <w:tc>
          <w:tcPr>
            <w:tcW w:type="dxa" w:w="4320"/>
          </w:tcPr>
          <w:p>
            <w:r>
              <w:t>1:16</w:t>
            </w:r>
          </w:p>
        </w:tc>
      </w:tr>
      <w:tr>
        <w:tc>
          <w:tcPr>
            <w:tcW w:type="dxa" w:w="4320"/>
          </w:tcPr>
          <w:p>
            <w:r>
              <w:t>user_principal_name</w:t>
            </w:r>
          </w:p>
        </w:tc>
        <w:tc>
          <w:tcPr>
            <w:tcW w:type="dxa" w:w="4320"/>
          </w:tcPr>
          <w:p>
            <w:r>
              <w:t>2:43, 2:90, 2:117</w:t>
            </w:r>
          </w:p>
        </w:tc>
      </w:tr>
      <w:tr>
        <w:tc>
          <w:tcPr>
            <w:tcW w:type="dxa" w:w="4320"/>
          </w:tcPr>
          <w:p>
            <w:r>
              <w:t>userAgent</w:t>
            </w:r>
          </w:p>
        </w:tc>
        <w:tc>
          <w:tcPr>
            <w:tcW w:type="dxa" w:w="4320"/>
          </w:tcPr>
          <w:p>
            <w:r>
              <w:t>1:16, 2:24, 2:102, 3:38, 3:44-47, 3:70, 3:86, 3:89, 3:122, 4:24-26, 4:46-48, 4:50-51, 4:54-55, 5:85, 5:87, 5:89, 5:110-113</w:t>
            </w:r>
          </w:p>
        </w:tc>
      </w:tr>
      <w:tr>
        <w:tc>
          <w:tcPr>
            <w:tcW w:type="dxa" w:w="4320"/>
          </w:tcPr>
          <w:p>
            <w:r>
              <w:t>userAgentHeader</w:t>
            </w:r>
          </w:p>
        </w:tc>
        <w:tc>
          <w:tcPr>
            <w:tcW w:type="dxa" w:w="4320"/>
          </w:tcPr>
          <w:p>
            <w:r>
              <w:t>2:102</w:t>
            </w:r>
          </w:p>
        </w:tc>
      </w:tr>
      <w:tr>
        <w:tc>
          <w:tcPr>
            <w:tcW w:type="dxa" w:w="4320"/>
          </w:tcPr>
          <w:p>
            <w:r>
              <w:t>userIdentity</w:t>
            </w:r>
          </w:p>
        </w:tc>
        <w:tc>
          <w:tcPr>
            <w:tcW w:type="dxa" w:w="4320"/>
          </w:tcPr>
          <w:p>
            <w:r>
              <w:t>3:36-37, 3:45, 3:47, 3:69, 3:85, 3:122, 3:133</w:t>
            </w:r>
          </w:p>
        </w:tc>
      </w:tr>
      <w:tr>
        <w:tc>
          <w:tcPr>
            <w:tcW w:type="dxa" w:w="4320"/>
          </w:tcPr>
          <w:p>
            <w:r>
              <w:t>UserLoggedIn</w:t>
            </w:r>
          </w:p>
        </w:tc>
        <w:tc>
          <w:tcPr>
            <w:tcW w:type="dxa" w:w="4320"/>
          </w:tcPr>
          <w:p>
            <w:r>
              <w:t>1:33-34, 1:41, 1:94</w:t>
            </w:r>
          </w:p>
        </w:tc>
      </w:tr>
      <w:tr>
        <w:tc>
          <w:tcPr>
            <w:tcW w:type="dxa" w:w="4320"/>
          </w:tcPr>
          <w:p>
            <w:r>
              <w:t>UserRiskEvents</w:t>
            </w:r>
          </w:p>
        </w:tc>
        <w:tc>
          <w:tcPr>
            <w:tcW w:type="dxa" w:w="4320"/>
          </w:tcPr>
          <w:p>
            <w:r>
              <w:t>2:51</w:t>
            </w:r>
          </w:p>
        </w:tc>
      </w:tr>
    </w:tbl>
    <w:p>
      <w:pPr>
        <w:pStyle w:val="Heading1"/>
      </w:pPr>
      <w:r>
        <w:t>V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Vault</w:t>
            </w:r>
          </w:p>
        </w:tc>
        <w:tc>
          <w:tcPr>
            <w:tcW w:type="dxa" w:w="4320"/>
          </w:tcPr>
          <w:p>
            <w:r>
              <w:t>4:66, 4:77, 4:89, 4:102, 4:138</w:t>
            </w:r>
          </w:p>
        </w:tc>
      </w:tr>
      <w:tr>
        <w:tc>
          <w:tcPr>
            <w:tcW w:type="dxa" w:w="4320"/>
          </w:tcPr>
          <w:p>
            <w:r>
              <w:t>Virtual Hard Drive (VHD)</w:t>
            </w:r>
          </w:p>
        </w:tc>
        <w:tc>
          <w:tcPr>
            <w:tcW w:type="dxa" w:w="4320"/>
          </w:tcPr>
          <w:p>
            <w:r>
              <w:t>1:25, 2:87, 2:96</w:t>
            </w:r>
          </w:p>
        </w:tc>
      </w:tr>
      <w:tr>
        <w:tc>
          <w:tcPr>
            <w:tcW w:type="dxa" w:w="4320"/>
          </w:tcPr>
          <w:p>
            <w:r>
              <w:t>Virtual Network (VNet)</w:t>
            </w:r>
          </w:p>
        </w:tc>
        <w:tc>
          <w:tcPr>
            <w:tcW w:type="dxa" w:w="4320"/>
          </w:tcPr>
          <w:p>
            <w:r>
              <w:t>1:20, 1:26, 1:29, 2:6-7, 2:73, 2:104, 2:106, 2:111, 2:113, 3:18, 3:95, 3:100, 3:104</w:t>
            </w:r>
          </w:p>
        </w:tc>
      </w:tr>
      <w:tr>
        <w:tc>
          <w:tcPr>
            <w:tcW w:type="dxa" w:w="4320"/>
          </w:tcPr>
          <w:p>
            <w:r>
              <w:t>Virtual Private Cloud (VPC)</w:t>
            </w:r>
          </w:p>
        </w:tc>
        <w:tc>
          <w:tcPr>
            <w:tcW w:type="dxa" w:w="4320"/>
          </w:tcPr>
          <w:p>
            <w:r>
              <w:t>1:13, 1:29, 3:10, 3:12, 3:59, 3:90, 3:95-98, 3:100, 3:102-107, 3:111, 3:130, 3:136-137, 3:140, 3:145, 3:147-148, 4:18, 4:47, 5:56, 5:94, 5:117, 5:122-125, 5:127-130, 5:133-134</w:t>
            </w:r>
          </w:p>
        </w:tc>
      </w:tr>
      <w:tr>
        <w:tc>
          <w:tcPr>
            <w:tcW w:type="dxa" w:w="4320"/>
          </w:tcPr>
          <w:p>
            <w:r>
              <w:t>Virtual Private Network (VPN)</w:t>
            </w:r>
          </w:p>
        </w:tc>
        <w:tc>
          <w:tcPr>
            <w:tcW w:type="dxa" w:w="4320"/>
          </w:tcPr>
          <w:p>
            <w:r>
              <w:t>2:104-105, 5:117</w:t>
            </w:r>
          </w:p>
        </w:tc>
      </w:tr>
      <w:tr>
        <w:tc>
          <w:tcPr>
            <w:tcW w:type="dxa" w:w="4320"/>
          </w:tcPr>
          <w:p>
            <w:r>
              <w:t>Virtual router</w:t>
            </w:r>
          </w:p>
        </w:tc>
        <w:tc>
          <w:tcPr>
            <w:tcW w:type="dxa" w:w="4320"/>
          </w:tcPr>
          <w:p>
            <w:r>
              <w:t>2:105</w:t>
            </w:r>
          </w:p>
        </w:tc>
      </w:tr>
      <w:tr>
        <w:tc>
          <w:tcPr>
            <w:tcW w:type="dxa" w:w="4320"/>
          </w:tcPr>
          <w:p>
            <w:r>
              <w:t>VNet</w:t>
            </w:r>
          </w:p>
        </w:tc>
        <w:tc>
          <w:tcPr>
            <w:tcW w:type="dxa" w:w="4320"/>
          </w:tcPr>
          <w:p>
            <w:r>
              <w:t>1:29, 2:104, 2:110</w:t>
            </w:r>
          </w:p>
        </w:tc>
      </w:tr>
      <w:tr>
        <w:tc>
          <w:tcPr>
            <w:tcW w:type="dxa" w:w="4320"/>
          </w:tcPr>
          <w:p>
            <w:r>
              <w:t>Volumeid</w:t>
            </w:r>
          </w:p>
        </w:tc>
        <w:tc>
          <w:tcPr>
            <w:tcW w:type="dxa" w:w="4320"/>
          </w:tcPr>
          <w:p>
            <w:r>
              <w:t>3:82, 3:86</w:t>
            </w:r>
          </w:p>
        </w:tc>
      </w:tr>
      <w:tr>
        <w:tc>
          <w:tcPr>
            <w:tcW w:type="dxa" w:w="4320"/>
          </w:tcPr>
          <w:p>
            <w:r>
              <w:t>volumeSize</w:t>
            </w:r>
          </w:p>
        </w:tc>
        <w:tc>
          <w:tcPr>
            <w:tcW w:type="dxa" w:w="4320"/>
          </w:tcPr>
          <w:p>
            <w:r>
              <w:t>3:79, 3:82, 3:86</w:t>
            </w:r>
          </w:p>
        </w:tc>
      </w:tr>
      <w:tr>
        <w:tc>
          <w:tcPr>
            <w:tcW w:type="dxa" w:w="4320"/>
          </w:tcPr>
          <w:p>
            <w:r>
              <w:t>volumeType</w:t>
            </w:r>
          </w:p>
        </w:tc>
        <w:tc>
          <w:tcPr>
            <w:tcW w:type="dxa" w:w="4320"/>
          </w:tcPr>
          <w:p>
            <w:r>
              <w:t>3:79</w:t>
            </w:r>
          </w:p>
        </w:tc>
      </w:tr>
      <w:tr>
        <w:tc>
          <w:tcPr>
            <w:tcW w:type="dxa" w:w="4320"/>
          </w:tcPr>
          <w:p>
            <w:r>
              <w:t>VPC Flow Logs</w:t>
            </w:r>
          </w:p>
        </w:tc>
        <w:tc>
          <w:tcPr>
            <w:tcW w:type="dxa" w:w="4320"/>
          </w:tcPr>
          <w:p>
            <w:r>
              <w:t>1:13, 3:12, 3:59, 3:103, 3:111, 3:130, 3:136-137, 3:140, 3:147-148, 5:122-123, 5:127-128, 5:133</w:t>
            </w:r>
          </w:p>
        </w:tc>
      </w:tr>
      <w:tr>
        <w:tc>
          <w:tcPr>
            <w:tcW w:type="dxa" w:w="4320"/>
          </w:tcPr>
          <w:p>
            <w:r>
              <w:t>VPC Subnets</w:t>
            </w:r>
          </w:p>
        </w:tc>
        <w:tc>
          <w:tcPr>
            <w:tcW w:type="dxa" w:w="4320"/>
          </w:tcPr>
          <w:p>
            <w:r>
              <w:t>3:97</w:t>
            </w:r>
          </w:p>
        </w:tc>
      </w:tr>
      <w:tr>
        <w:tc>
          <w:tcPr>
            <w:tcW w:type="dxa" w:w="4320"/>
          </w:tcPr>
          <w:p>
            <w:r>
              <w:t>vpcId</w:t>
            </w:r>
          </w:p>
        </w:tc>
        <w:tc>
          <w:tcPr>
            <w:tcW w:type="dxa" w:w="4320"/>
          </w:tcPr>
          <w:p>
            <w:r>
              <w:t>3:90</w:t>
            </w:r>
          </w:p>
        </w:tc>
      </w:tr>
      <w:tr>
        <w:tc>
          <w:tcPr>
            <w:tcW w:type="dxa" w:w="4320"/>
          </w:tcPr>
          <w:p>
            <w:r>
              <w:t>VPN gateway</w:t>
            </w:r>
          </w:p>
        </w:tc>
        <w:tc>
          <w:tcPr>
            <w:tcW w:type="dxa" w:w="4320"/>
          </w:tcPr>
          <w:p>
            <w:r>
              <w:t>2:104-105</w:t>
            </w:r>
          </w:p>
        </w:tc>
      </w:tr>
    </w:tbl>
    <w:p>
      <w:pPr>
        <w:pStyle w:val="Heading1"/>
      </w:pPr>
      <w:r>
        <w:t>W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WAN optimization appliance</w:t>
            </w:r>
          </w:p>
        </w:tc>
        <w:tc>
          <w:tcPr>
            <w:tcW w:type="dxa" w:w="4320"/>
          </w:tcPr>
          <w:p>
            <w:r>
              <w:t>2:105</w:t>
            </w:r>
          </w:p>
        </w:tc>
      </w:tr>
      <w:tr>
        <w:tc>
          <w:tcPr>
            <w:tcW w:type="dxa" w:w="4320"/>
          </w:tcPr>
          <w:p>
            <w:r>
              <w:t>Web Application Firewalls (WAFs)</w:t>
            </w:r>
          </w:p>
        </w:tc>
        <w:tc>
          <w:tcPr>
            <w:tcW w:type="dxa" w:w="4320"/>
          </w:tcPr>
          <w:p>
            <w:r>
              <w:t>3:65, 3:95, 3:100</w:t>
            </w:r>
          </w:p>
        </w:tc>
      </w:tr>
      <w:tr>
        <w:tc>
          <w:tcPr>
            <w:tcW w:type="dxa" w:w="4320"/>
          </w:tcPr>
          <w:p>
            <w:r>
              <w:t>Windows Azure Diagnostics (WAD)</w:t>
            </w:r>
          </w:p>
        </w:tc>
        <w:tc>
          <w:tcPr>
            <w:tcW w:type="dxa" w:w="4320"/>
          </w:tcPr>
          <w:p>
            <w:r>
              <w:t>2:78-79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